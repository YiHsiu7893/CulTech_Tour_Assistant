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C79" w:rsidRPr="006F6330" w:rsidRDefault="00AA0C79" w:rsidP="00FA10B0">
      <w:pPr>
        <w:pStyle w:val="21"/>
        <w:spacing w:before="0" w:line="240" w:lineRule="auto"/>
        <w:rPr>
          <w:rFonts w:ascii="新細明體" w:eastAsia="新細明體" w:hAnsi="新細明體" w:cs="微軟正黑體"/>
          <w:lang w:eastAsia="zh-TW"/>
        </w:rPr>
      </w:pPr>
      <w:proofErr w:type="gramStart"/>
      <w:r w:rsidRPr="006F6330">
        <w:rPr>
          <w:rFonts w:ascii="新細明體" w:eastAsia="新細明體" w:hAnsi="新細明體" w:cs="微軟正黑體" w:hint="eastAsia"/>
          <w:lang w:eastAsia="zh-TW"/>
        </w:rPr>
        <w:t>關於培</w:t>
      </w:r>
      <w:proofErr w:type="gramEnd"/>
      <w:r w:rsidRPr="006F6330">
        <w:rPr>
          <w:rFonts w:ascii="新細明體" w:eastAsia="新細明體" w:hAnsi="新細明體" w:cs="微軟正黑體" w:hint="eastAsia"/>
          <w:lang w:eastAsia="zh-TW"/>
        </w:rPr>
        <w:t>桂堂</w:t>
      </w:r>
    </w:p>
    <w:p w:rsidR="00AA0C79" w:rsidRPr="006F6330" w:rsidRDefault="00AA0C79" w:rsidP="00FA10B0">
      <w:pPr>
        <w:spacing w:after="0" w:line="240" w:lineRule="auto"/>
        <w:rPr>
          <w:rFonts w:ascii="新細明體" w:eastAsia="新細明體" w:hAnsi="新細明體"/>
          <w:lang w:eastAsia="zh-TW"/>
        </w:rPr>
      </w:pPr>
    </w:p>
    <w:p w:rsidR="00033827"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林開泰醫師 ( 1895－1942 )是日治時代臺灣詩壇知名的詩人，書法家。大正五年</w:t>
      </w:r>
      <w:r w:rsidR="00AA0C79" w:rsidRPr="006F6330">
        <w:rPr>
          <w:rFonts w:ascii="新細明體" w:eastAsia="新細明體" w:hAnsi="新細明體"/>
          <w:lang w:eastAsia="zh-TW"/>
        </w:rPr>
        <w:t xml:space="preserve"> ( 1916 ) </w:t>
      </w:r>
      <w:r w:rsidRPr="006F6330">
        <w:rPr>
          <w:rFonts w:ascii="新細明體" w:eastAsia="新細明體" w:hAnsi="新細明體"/>
          <w:lang w:eastAsia="zh-TW"/>
        </w:rPr>
        <w:t xml:space="preserve"> 臺灣總督府醫學校畢業後，返鄉行醫，遇有貧困患者不收費，鄉人稱為「詩人良醫」或「聖人」。</w:t>
      </w:r>
      <w:r w:rsidRPr="006F6330">
        <w:rPr>
          <w:rFonts w:ascii="新細明體" w:eastAsia="新細明體" w:hAnsi="新細明體"/>
          <w:lang w:eastAsia="zh-TW"/>
        </w:rPr>
        <w:br/>
        <w:t>開泰醫師的父親，晚清秀才林維朝 ( 1868－1934 ) ，以詩文書法享譽南臺灣。日治時代，他在家中開館授課，組織詩社，維繫漢文化的傳承；號召鄉民修建地震摧毀的奉天宮、大興宮；歷任新港區街</w:t>
      </w:r>
      <w:proofErr w:type="gramStart"/>
      <w:r w:rsidRPr="006F6330">
        <w:rPr>
          <w:rFonts w:ascii="新細明體" w:eastAsia="新細明體" w:hAnsi="新細明體"/>
          <w:lang w:eastAsia="zh-TW"/>
        </w:rPr>
        <w:t>庄</w:t>
      </w:r>
      <w:proofErr w:type="gramEnd"/>
      <w:r w:rsidRPr="006F6330">
        <w:rPr>
          <w:rFonts w:ascii="新細明體" w:eastAsia="新細明體" w:hAnsi="新細明體"/>
          <w:lang w:eastAsia="zh-TW"/>
        </w:rPr>
        <w:t>長、嘉義廳參事、</w:t>
      </w:r>
      <w:proofErr w:type="gramStart"/>
      <w:r w:rsidRPr="006F6330">
        <w:rPr>
          <w:rFonts w:ascii="新細明體" w:eastAsia="新細明體" w:hAnsi="新細明體"/>
          <w:lang w:eastAsia="zh-TW"/>
        </w:rPr>
        <w:t>臺</w:t>
      </w:r>
      <w:proofErr w:type="gramEnd"/>
      <w:r w:rsidRPr="006F6330">
        <w:rPr>
          <w:rFonts w:ascii="新細明體" w:eastAsia="新細明體" w:hAnsi="新細明體"/>
          <w:lang w:eastAsia="zh-TW"/>
        </w:rPr>
        <w:t>南州協議員，更兼嘉義</w:t>
      </w:r>
      <w:proofErr w:type="gramStart"/>
      <w:r w:rsidRPr="006F6330">
        <w:rPr>
          <w:rFonts w:ascii="新細明體" w:eastAsia="新細明體" w:hAnsi="新細明體"/>
          <w:lang w:eastAsia="zh-TW"/>
        </w:rPr>
        <w:t>銀行頭取</w:t>
      </w:r>
      <w:proofErr w:type="gramEnd"/>
      <w:r w:rsidRPr="006F6330">
        <w:rPr>
          <w:rFonts w:ascii="新細明體" w:eastAsia="新細明體" w:hAnsi="新細明體"/>
          <w:lang w:eastAsia="zh-TW"/>
        </w:rPr>
        <w:t xml:space="preserve"> ( 董事長 ) ，是新港最具聲望的領導人物。</w:t>
      </w:r>
      <w:r w:rsidRPr="006F6330">
        <w:rPr>
          <w:rFonts w:ascii="新細明體" w:eastAsia="新細明體" w:hAnsi="新細明體"/>
          <w:lang w:eastAsia="zh-TW"/>
        </w:rPr>
        <w:br/>
        <w:t>日治昭和八年 ( 1933 ) 開泰醫師家族住進這個宅第。</w:t>
      </w:r>
      <w:proofErr w:type="gramStart"/>
      <w:r w:rsidRPr="006F6330">
        <w:rPr>
          <w:rFonts w:ascii="新細明體" w:eastAsia="新細明體" w:hAnsi="新細明體"/>
          <w:lang w:eastAsia="zh-TW"/>
        </w:rPr>
        <w:t>面街的</w:t>
      </w:r>
      <w:proofErr w:type="gramEnd"/>
      <w:r w:rsidRPr="006F6330">
        <w:rPr>
          <w:rFonts w:ascii="新細明體" w:eastAsia="新細明體" w:hAnsi="新細明體"/>
          <w:lang w:eastAsia="zh-TW"/>
        </w:rPr>
        <w:t>房舍作為診所，後方是家人起居的住宅。開泰醫師十一位兒女在這裡成長，走向臺灣各地，走向海外，在不同的領域，為社會作出貢獻，在國際上也有重要的影響。鄉人因此暱稱林宅為「博士窩」。</w:t>
      </w:r>
      <w:r w:rsidRPr="006F6330">
        <w:rPr>
          <w:rFonts w:ascii="新細明體" w:eastAsia="新細明體" w:hAnsi="新細明體"/>
          <w:lang w:eastAsia="zh-TW"/>
        </w:rPr>
        <w:br/>
        <w:t>開泰醫師的子孫中，有幾位是社會大眾熟悉的人物。長子林金生歷任嘉義縣、雲林縣縣長，內政部、交通部部長與總統府資政。次子林新澤先後擔任臺灣省肺結核防治院院長，WHO西太平洋區國際防</w:t>
      </w:r>
      <w:proofErr w:type="gramStart"/>
      <w:r w:rsidRPr="006F6330">
        <w:rPr>
          <w:rFonts w:ascii="新細明體" w:eastAsia="新細明體" w:hAnsi="新細明體"/>
          <w:lang w:eastAsia="zh-TW"/>
        </w:rPr>
        <w:t>癆</w:t>
      </w:r>
      <w:proofErr w:type="gramEnd"/>
      <w:r w:rsidRPr="006F6330">
        <w:rPr>
          <w:rFonts w:ascii="新細明體" w:eastAsia="新細明體" w:hAnsi="新細明體"/>
          <w:lang w:eastAsia="zh-TW"/>
        </w:rPr>
        <w:t>顧問隊隊長。三子林本仁開創高雄醫學院耳鼻喉科。創辦雲門舞集的長孫林懷民，是國際尊崇的編舞家，率領雲門舞集全球巡演，提升臺灣文化形象。</w:t>
      </w:r>
      <w:r w:rsidRPr="006F6330">
        <w:rPr>
          <w:rFonts w:ascii="新細明體" w:eastAsia="新細明體" w:hAnsi="新細明體"/>
          <w:lang w:eastAsia="zh-TW"/>
        </w:rPr>
        <w:br/>
        <w:t>2016年，嘉義縣政府鑒於林家宅第在歷史、政治、建築、醫療和文化的深刻價值，將「林開泰診療所舊宅」指定為古蹟，林氏家族秉持「公爾忘私」的家訓，捐出宅第。嘉義縣政府展開前置調查、修復及再利用規劃，在文化部補助下，2020年開工修復。</w:t>
      </w:r>
      <w:r w:rsidRPr="006F6330">
        <w:rPr>
          <w:rFonts w:ascii="新細明體" w:eastAsia="新細明體" w:hAnsi="新細明體"/>
          <w:lang w:eastAsia="zh-TW"/>
        </w:rPr>
        <w:br/>
        <w:t>2022年，「林開泰診療所舊宅」修復完成，以大廳林維朝所題的「培</w:t>
      </w:r>
      <w:proofErr w:type="gramStart"/>
      <w:r w:rsidRPr="006F6330">
        <w:rPr>
          <w:rFonts w:ascii="新細明體" w:eastAsia="新細明體" w:hAnsi="新細明體"/>
          <w:lang w:eastAsia="zh-TW"/>
        </w:rPr>
        <w:t>桂堂」為號</w:t>
      </w:r>
      <w:proofErr w:type="gramEnd"/>
      <w:r w:rsidRPr="006F6330">
        <w:rPr>
          <w:rFonts w:ascii="新細明體" w:eastAsia="新細明體" w:hAnsi="新細明體"/>
          <w:lang w:eastAsia="zh-TW"/>
        </w:rPr>
        <w:t>，對外開放，為社會大眾提供一個文化體驗的場域。</w:t>
      </w:r>
    </w:p>
    <w:p w:rsidR="00033827"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br w:type="page"/>
      </w:r>
    </w:p>
    <w:p w:rsidR="00033827" w:rsidRPr="006F6330" w:rsidRDefault="006F6330" w:rsidP="00FA10B0">
      <w:pPr>
        <w:pStyle w:val="21"/>
        <w:spacing w:before="0" w:line="240" w:lineRule="auto"/>
        <w:rPr>
          <w:rFonts w:ascii="新細明體" w:eastAsia="新細明體" w:hAnsi="新細明體"/>
          <w:lang w:eastAsia="zh-TW"/>
        </w:rPr>
      </w:pPr>
      <w:r w:rsidRPr="006F6330">
        <w:rPr>
          <w:rFonts w:ascii="新細明體" w:eastAsia="新細明體" w:hAnsi="新細明體"/>
          <w:lang w:eastAsia="zh-TW"/>
        </w:rPr>
        <w:lastRenderedPageBreak/>
        <w:t>建築介紹</w:t>
      </w:r>
      <w:r w:rsidRPr="006F6330">
        <w:rPr>
          <w:rFonts w:ascii="新細明體" w:eastAsia="新細明體" w:hAnsi="新細明體"/>
          <w:lang w:eastAsia="zh-TW"/>
        </w:rPr>
        <w:br/>
      </w:r>
    </w:p>
    <w:p w:rsidR="00033827"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日本明治維新後，以西方為師，蓋起許多西洋建築。殖民臺灣，不僅帶來日式房舍，也興建西式建築，同時引進鋼筋和混凝土的建材與工法。</w:t>
      </w:r>
      <w:r w:rsidRPr="006F6330">
        <w:rPr>
          <w:rFonts w:ascii="新細明體" w:eastAsia="新細明體" w:hAnsi="新細明體"/>
          <w:lang w:eastAsia="zh-TW"/>
        </w:rPr>
        <w:br/>
        <w:t>開泰醫師與工匠在1932年合作設計的宅第，兼容並蓄，結合閩式，日式和西式元素，具體反映了日治時期臺灣建築的潮流。</w:t>
      </w:r>
      <w:r w:rsidRPr="006F6330">
        <w:rPr>
          <w:rFonts w:ascii="新細明體" w:eastAsia="新細明體" w:hAnsi="新細明體"/>
          <w:lang w:eastAsia="zh-TW"/>
        </w:rPr>
        <w:br/>
        <w:t>坐北朝南的林宅主體是一座</w:t>
      </w:r>
      <w:proofErr w:type="gramStart"/>
      <w:r w:rsidRPr="006F6330">
        <w:rPr>
          <w:rFonts w:ascii="新細明體" w:eastAsia="新細明體" w:hAnsi="新細明體"/>
          <w:lang w:eastAsia="zh-TW"/>
        </w:rPr>
        <w:t>三</w:t>
      </w:r>
      <w:proofErr w:type="gramEnd"/>
      <w:r w:rsidRPr="006F6330">
        <w:rPr>
          <w:rFonts w:ascii="新細明體" w:eastAsia="新細明體" w:hAnsi="新細明體"/>
          <w:lang w:eastAsia="zh-TW"/>
        </w:rPr>
        <w:t>開間建築，為了防潮，以紅磚墊高。前廊表層鋪上磨石子地坪，前緣</w:t>
      </w:r>
      <w:proofErr w:type="gramStart"/>
      <w:r w:rsidRPr="006F6330">
        <w:rPr>
          <w:rFonts w:ascii="新細明體" w:eastAsia="新細明體" w:hAnsi="新細明體"/>
          <w:lang w:eastAsia="zh-TW"/>
        </w:rPr>
        <w:t>一對洗</w:t>
      </w:r>
      <w:proofErr w:type="gramEnd"/>
      <w:r w:rsidRPr="006F6330">
        <w:rPr>
          <w:rFonts w:ascii="新細明體" w:eastAsia="新細明體" w:hAnsi="新細明體"/>
          <w:lang w:eastAsia="zh-TW"/>
        </w:rPr>
        <w:t>石子廊柱，複合</w:t>
      </w:r>
      <w:proofErr w:type="gramStart"/>
      <w:r w:rsidRPr="006F6330">
        <w:rPr>
          <w:rFonts w:ascii="新細明體" w:eastAsia="新細明體" w:hAnsi="新細明體"/>
          <w:lang w:eastAsia="zh-TW"/>
        </w:rPr>
        <w:t>式的柱礎</w:t>
      </w:r>
      <w:proofErr w:type="gramEnd"/>
      <w:r w:rsidRPr="006F6330">
        <w:rPr>
          <w:rFonts w:ascii="新細明體" w:eastAsia="新細明體" w:hAnsi="新細明體"/>
          <w:lang w:eastAsia="zh-TW"/>
        </w:rPr>
        <w:t>，頂端是仿希臘式</w:t>
      </w:r>
      <w:proofErr w:type="gramStart"/>
      <w:r w:rsidRPr="006F6330">
        <w:rPr>
          <w:rFonts w:ascii="新細明體" w:eastAsia="新細明體" w:hAnsi="新細明體"/>
          <w:lang w:eastAsia="zh-TW"/>
        </w:rPr>
        <w:t>的多立克</w:t>
      </w:r>
      <w:proofErr w:type="gramEnd"/>
      <w:r w:rsidRPr="006F6330">
        <w:rPr>
          <w:rFonts w:ascii="新細明體" w:eastAsia="新細明體" w:hAnsi="新細明體"/>
          <w:lang w:eastAsia="zh-TW"/>
        </w:rPr>
        <w:t>柱頭。</w:t>
      </w:r>
      <w:r w:rsidRPr="006F6330">
        <w:rPr>
          <w:rFonts w:ascii="新細明體" w:eastAsia="新細明體" w:hAnsi="新細明體"/>
          <w:lang w:eastAsia="zh-TW"/>
        </w:rPr>
        <w:br/>
        <w:t>這個</w:t>
      </w:r>
      <w:proofErr w:type="gramStart"/>
      <w:r w:rsidRPr="006F6330">
        <w:rPr>
          <w:rFonts w:ascii="新細明體" w:eastAsia="新細明體" w:hAnsi="新細明體"/>
          <w:lang w:eastAsia="zh-TW"/>
        </w:rPr>
        <w:t>前廊是林懷民</w:t>
      </w:r>
      <w:proofErr w:type="gramEnd"/>
      <w:r w:rsidRPr="006F6330">
        <w:rPr>
          <w:rFonts w:ascii="新細明體" w:eastAsia="新細明體" w:hAnsi="新細明體"/>
          <w:lang w:eastAsia="zh-TW"/>
        </w:rPr>
        <w:t>的第一個舞台。四、五歲時，他常要長輩們在晚餐後，拿椅子坐到院子裡當觀眾，看</w:t>
      </w:r>
      <w:proofErr w:type="gramStart"/>
      <w:r w:rsidRPr="006F6330">
        <w:rPr>
          <w:rFonts w:ascii="新細明體" w:eastAsia="新細明體" w:hAnsi="新細明體"/>
          <w:lang w:eastAsia="zh-TW"/>
        </w:rPr>
        <w:t>他在廊上</w:t>
      </w:r>
      <w:proofErr w:type="gramEnd"/>
      <w:r w:rsidRPr="006F6330">
        <w:rPr>
          <w:rFonts w:ascii="新細明體" w:eastAsia="新細明體" w:hAnsi="新細明體"/>
          <w:lang w:eastAsia="zh-TW"/>
        </w:rPr>
        <w:t>說故事、跳舞、演戲。</w:t>
      </w:r>
      <w:r w:rsidRPr="006F6330">
        <w:rPr>
          <w:rFonts w:ascii="新細明體" w:eastAsia="新細明體" w:hAnsi="新細明體"/>
          <w:lang w:eastAsia="zh-TW"/>
        </w:rPr>
        <w:br/>
        <w:t>大廳的門是傳統建築的三關六扇。開泰醫師重視陽光充足，空氣流通，左右兩扇門都配有上下開合的窗子，往下拉時玻璃窗收納到下方的木隔板裡。喜慶時節，六扇門全部打開。</w:t>
      </w:r>
      <w:r w:rsidRPr="006F6330">
        <w:rPr>
          <w:rFonts w:ascii="新細明體" w:eastAsia="新細明體" w:hAnsi="新細明體"/>
          <w:lang w:eastAsia="zh-TW"/>
        </w:rPr>
        <w:br/>
      </w:r>
      <w:proofErr w:type="gramStart"/>
      <w:r w:rsidRPr="006F6330">
        <w:rPr>
          <w:rFonts w:ascii="新細明體" w:eastAsia="新細明體" w:hAnsi="新細明體"/>
          <w:lang w:eastAsia="zh-TW"/>
        </w:rPr>
        <w:t>左右側房各</w:t>
      </w:r>
      <w:proofErr w:type="gramEnd"/>
      <w:r w:rsidRPr="006F6330">
        <w:rPr>
          <w:rFonts w:ascii="新細明體" w:eastAsia="新細明體" w:hAnsi="新細明體"/>
          <w:lang w:eastAsia="zh-TW"/>
        </w:rPr>
        <w:t>有上下開關的窗戶，</w:t>
      </w:r>
      <w:proofErr w:type="gramStart"/>
      <w:r w:rsidRPr="006F6330">
        <w:rPr>
          <w:rFonts w:ascii="新細明體" w:eastAsia="新細明體" w:hAnsi="新細明體"/>
          <w:lang w:eastAsia="zh-TW"/>
        </w:rPr>
        <w:t>窗下有</w:t>
      </w:r>
      <w:proofErr w:type="gramEnd"/>
      <w:r w:rsidRPr="006F6330">
        <w:rPr>
          <w:rFonts w:ascii="新細明體" w:eastAsia="新細明體" w:hAnsi="新細明體"/>
          <w:lang w:eastAsia="zh-TW"/>
        </w:rPr>
        <w:t>洗石子砌成的幾何圖像。</w:t>
      </w:r>
      <w:proofErr w:type="gramStart"/>
      <w:r w:rsidRPr="006F6330">
        <w:rPr>
          <w:rFonts w:ascii="新細明體" w:eastAsia="新細明體" w:hAnsi="新細明體"/>
          <w:lang w:eastAsia="zh-TW"/>
        </w:rPr>
        <w:t>大廳後廊緊接</w:t>
      </w:r>
      <w:proofErr w:type="gramEnd"/>
      <w:r w:rsidRPr="006F6330">
        <w:rPr>
          <w:rFonts w:ascii="新細明體" w:eastAsia="新細明體" w:hAnsi="新細明體"/>
          <w:lang w:eastAsia="zh-TW"/>
        </w:rPr>
        <w:t>兩側廂房，中間以</w:t>
      </w:r>
      <w:proofErr w:type="gramStart"/>
      <w:r w:rsidRPr="006F6330">
        <w:rPr>
          <w:rFonts w:ascii="新細明體" w:eastAsia="新細明體" w:hAnsi="新細明體"/>
          <w:lang w:eastAsia="zh-TW"/>
        </w:rPr>
        <w:t>窄院相隔</w:t>
      </w:r>
      <w:proofErr w:type="gramEnd"/>
      <w:r w:rsidRPr="006F6330">
        <w:rPr>
          <w:rFonts w:ascii="新細明體" w:eastAsia="新細明體" w:hAnsi="新細明體"/>
          <w:lang w:eastAsia="zh-TW"/>
        </w:rPr>
        <w:t>面對。所有房舍沒有任何裝飾，紅磚紅瓦，原木白牆，樸素淡雅。</w:t>
      </w:r>
    </w:p>
    <w:p w:rsidR="00033827"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br w:type="page"/>
      </w:r>
    </w:p>
    <w:p w:rsidR="00033827" w:rsidRPr="006F6330" w:rsidRDefault="006F6330" w:rsidP="00FA10B0">
      <w:pPr>
        <w:pStyle w:val="21"/>
        <w:spacing w:before="0" w:line="240" w:lineRule="auto"/>
        <w:rPr>
          <w:rFonts w:ascii="新細明體" w:eastAsia="新細明體" w:hAnsi="新細明體"/>
          <w:lang w:eastAsia="zh-TW"/>
        </w:rPr>
      </w:pPr>
      <w:r w:rsidRPr="006F6330">
        <w:rPr>
          <w:rFonts w:ascii="新細明體" w:eastAsia="新細明體" w:hAnsi="新細明體"/>
          <w:lang w:eastAsia="zh-TW"/>
        </w:rPr>
        <w:lastRenderedPageBreak/>
        <w:t>庭院與休憩</w:t>
      </w:r>
      <w:r w:rsidRPr="006F6330">
        <w:rPr>
          <w:rFonts w:ascii="新細明體" w:eastAsia="新細明體" w:hAnsi="新細明體"/>
          <w:lang w:eastAsia="zh-TW"/>
        </w:rPr>
        <w:br/>
      </w:r>
    </w:p>
    <w:p w:rsidR="00156329" w:rsidRPr="006F6330" w:rsidRDefault="006F6330" w:rsidP="00FA10B0">
      <w:pPr>
        <w:spacing w:after="0" w:line="240" w:lineRule="auto"/>
        <w:rPr>
          <w:rFonts w:ascii="新細明體" w:eastAsia="新細明體" w:hAnsi="新細明體"/>
          <w:lang w:eastAsia="zh-TW"/>
        </w:rPr>
      </w:pPr>
      <w:proofErr w:type="gramStart"/>
      <w:r w:rsidRPr="006F6330">
        <w:rPr>
          <w:rFonts w:ascii="新細明體" w:eastAsia="新細明體" w:hAnsi="新細明體"/>
          <w:lang w:eastAsia="zh-TW"/>
        </w:rPr>
        <w:t>培桂堂前庭</w:t>
      </w:r>
      <w:proofErr w:type="gramEnd"/>
      <w:r w:rsidRPr="006F6330">
        <w:rPr>
          <w:rFonts w:ascii="新細明體" w:eastAsia="新細明體" w:hAnsi="新細明體"/>
          <w:lang w:eastAsia="zh-TW"/>
        </w:rPr>
        <w:t>綠草如茵</w:t>
      </w:r>
      <w:r w:rsidR="00BD20E9" w:rsidRPr="006F6330">
        <w:rPr>
          <w:rFonts w:ascii="新細明體" w:eastAsia="新細明體" w:hAnsi="新細明體" w:hint="eastAsia"/>
          <w:lang w:eastAsia="zh-TW"/>
        </w:rPr>
        <w:t>，</w:t>
      </w:r>
      <w:r w:rsidRPr="006F6330">
        <w:rPr>
          <w:rFonts w:ascii="新細明體" w:eastAsia="新細明體" w:hAnsi="新細明體"/>
          <w:lang w:eastAsia="zh-TW"/>
        </w:rPr>
        <w:t>百年桂花樹與高聳的樹蘭</w:t>
      </w:r>
      <w:r w:rsidR="00BD20E9" w:rsidRPr="006F6330">
        <w:rPr>
          <w:rFonts w:ascii="新細明體" w:eastAsia="新細明體" w:hAnsi="新細明體" w:hint="eastAsia"/>
          <w:lang w:eastAsia="zh-TW"/>
        </w:rPr>
        <w:t>，</w:t>
      </w:r>
      <w:r w:rsidRPr="006F6330">
        <w:rPr>
          <w:rFonts w:ascii="新細明體" w:eastAsia="新細明體" w:hAnsi="新細明體"/>
          <w:lang w:eastAsia="zh-TW"/>
        </w:rPr>
        <w:t>襯出樸素的傳統紅瓦建築</w:t>
      </w:r>
      <w:r w:rsidR="00156329" w:rsidRPr="006F6330">
        <w:rPr>
          <w:rFonts w:ascii="新細明體" w:eastAsia="新細明體" w:hAnsi="新細明體" w:hint="eastAsia"/>
          <w:lang w:eastAsia="zh-TW"/>
        </w:rPr>
        <w:t>。</w:t>
      </w:r>
      <w:proofErr w:type="gramStart"/>
      <w:r w:rsidRPr="006F6330">
        <w:rPr>
          <w:rFonts w:ascii="新細明體" w:eastAsia="新細明體" w:hAnsi="新細明體"/>
          <w:lang w:eastAsia="zh-TW"/>
        </w:rPr>
        <w:t>前廊立著</w:t>
      </w:r>
      <w:proofErr w:type="gramEnd"/>
      <w:r w:rsidRPr="006F6330">
        <w:rPr>
          <w:rFonts w:ascii="新細明體" w:eastAsia="新細明體" w:hAnsi="新細明體"/>
          <w:lang w:eastAsia="zh-TW"/>
        </w:rPr>
        <w:t>希臘多立克柱子</w:t>
      </w:r>
      <w:r w:rsidR="00BD20E9" w:rsidRPr="006F6330">
        <w:rPr>
          <w:rFonts w:ascii="新細明體" w:eastAsia="新細明體" w:hAnsi="新細明體" w:hint="eastAsia"/>
          <w:lang w:eastAsia="zh-TW"/>
        </w:rPr>
        <w:t>，</w:t>
      </w:r>
      <w:r w:rsidRPr="006F6330">
        <w:rPr>
          <w:rFonts w:ascii="新細明體" w:eastAsia="新細明體" w:hAnsi="新細明體"/>
          <w:lang w:eastAsia="zh-TW"/>
        </w:rPr>
        <w:t>園區庭院和</w:t>
      </w:r>
      <w:proofErr w:type="gramStart"/>
      <w:r w:rsidRPr="006F6330">
        <w:rPr>
          <w:rFonts w:ascii="新細明體" w:eastAsia="新細明體" w:hAnsi="新細明體"/>
          <w:lang w:eastAsia="zh-TW"/>
        </w:rPr>
        <w:t>展廳</w:t>
      </w:r>
      <w:proofErr w:type="gramEnd"/>
      <w:r w:rsidRPr="006F6330">
        <w:rPr>
          <w:rFonts w:ascii="新細明體" w:eastAsia="新細明體" w:hAnsi="新細明體"/>
          <w:lang w:eastAsia="zh-TW"/>
        </w:rPr>
        <w:t>都有座椅</w:t>
      </w:r>
      <w:r w:rsidR="00BD20E9" w:rsidRPr="006F6330">
        <w:rPr>
          <w:rFonts w:ascii="新細明體" w:eastAsia="新細明體" w:hAnsi="新細明體" w:hint="eastAsia"/>
          <w:lang w:eastAsia="zh-TW"/>
        </w:rPr>
        <w:t>，</w:t>
      </w:r>
      <w:r w:rsidRPr="006F6330">
        <w:rPr>
          <w:rFonts w:ascii="新細明體" w:eastAsia="新細明體" w:hAnsi="新細明體"/>
          <w:lang w:eastAsia="zh-TW"/>
        </w:rPr>
        <w:t>讓你可以歇歇腳</w:t>
      </w:r>
      <w:r w:rsidR="00BD20E9" w:rsidRPr="006F6330">
        <w:rPr>
          <w:rFonts w:ascii="新細明體" w:eastAsia="新細明體" w:hAnsi="新細明體" w:hint="eastAsia"/>
          <w:lang w:eastAsia="zh-TW"/>
        </w:rPr>
        <w:t>，</w:t>
      </w:r>
      <w:r w:rsidRPr="006F6330">
        <w:rPr>
          <w:rFonts w:ascii="新細明體" w:eastAsia="新細明體" w:hAnsi="新細明體"/>
          <w:lang w:eastAsia="zh-TW"/>
        </w:rPr>
        <w:t>安靜沉澱展廳所呈現的訊息。</w:t>
      </w:r>
      <w:r w:rsidRPr="006F6330">
        <w:rPr>
          <w:rFonts w:ascii="新細明體" w:eastAsia="新細明體" w:hAnsi="新細明體"/>
          <w:lang w:eastAsia="zh-TW"/>
        </w:rPr>
        <w:br/>
        <w:t>綿延三十公尺的大</w:t>
      </w:r>
      <w:proofErr w:type="gramStart"/>
      <w:r w:rsidRPr="006F6330">
        <w:rPr>
          <w:rFonts w:ascii="新細明體" w:eastAsia="新細明體" w:hAnsi="新細明體"/>
          <w:lang w:eastAsia="zh-TW"/>
        </w:rPr>
        <w:t>鄧伯花道引向</w:t>
      </w:r>
      <w:proofErr w:type="gramEnd"/>
      <w:r w:rsidRPr="006F6330">
        <w:rPr>
          <w:rFonts w:ascii="新細明體" w:eastAsia="新細明體" w:hAnsi="新細明體"/>
          <w:lang w:eastAsia="zh-TW"/>
        </w:rPr>
        <w:t>後院陣陣飄香的星巴克</w:t>
      </w:r>
      <w:r w:rsidR="00156329" w:rsidRPr="006F6330">
        <w:rPr>
          <w:rFonts w:ascii="新細明體" w:eastAsia="新細明體" w:hAnsi="新細明體" w:hint="eastAsia"/>
          <w:lang w:eastAsia="zh-TW"/>
        </w:rPr>
        <w:t>。</w:t>
      </w:r>
      <w:r w:rsidRPr="006F6330">
        <w:rPr>
          <w:rFonts w:ascii="新細明體" w:eastAsia="新細明體" w:hAnsi="新細明體"/>
          <w:lang w:eastAsia="zh-TW"/>
        </w:rPr>
        <w:t>巨大龍眼樹的綠蔭下</w:t>
      </w:r>
      <w:r w:rsidR="00BD20E9" w:rsidRPr="006F6330">
        <w:rPr>
          <w:rFonts w:ascii="新細明體" w:eastAsia="新細明體" w:hAnsi="新細明體" w:hint="eastAsia"/>
          <w:lang w:eastAsia="zh-TW"/>
        </w:rPr>
        <w:t>，</w:t>
      </w:r>
      <w:r w:rsidRPr="006F6330">
        <w:rPr>
          <w:rFonts w:ascii="新細明體" w:eastAsia="新細明體" w:hAnsi="新細明體"/>
          <w:lang w:eastAsia="zh-TW"/>
        </w:rPr>
        <w:t>二樓咖啡座可以俯視林宅磚紅屋頂延伸天際</w:t>
      </w:r>
      <w:r w:rsidR="00BD20E9" w:rsidRPr="006F6330">
        <w:rPr>
          <w:rFonts w:ascii="新細明體" w:eastAsia="新細明體" w:hAnsi="新細明體" w:hint="eastAsia"/>
          <w:lang w:eastAsia="zh-TW"/>
        </w:rPr>
        <w:t>。</w:t>
      </w:r>
      <w:r w:rsidRPr="006F6330">
        <w:rPr>
          <w:rFonts w:ascii="新細明體" w:eastAsia="新細明體" w:hAnsi="新細明體"/>
          <w:lang w:eastAsia="zh-TW"/>
        </w:rPr>
        <w:t>古厝</w:t>
      </w:r>
      <w:r w:rsidR="00BD20E9" w:rsidRPr="006F6330">
        <w:rPr>
          <w:rFonts w:ascii="新細明體" w:eastAsia="新細明體" w:hAnsi="新細明體" w:hint="eastAsia"/>
          <w:lang w:eastAsia="zh-TW"/>
        </w:rPr>
        <w:t>、</w:t>
      </w:r>
      <w:r w:rsidRPr="006F6330">
        <w:rPr>
          <w:rFonts w:ascii="新細明體" w:eastAsia="新細明體" w:hAnsi="新細明體"/>
          <w:lang w:eastAsia="zh-TW"/>
        </w:rPr>
        <w:t>綠樹</w:t>
      </w:r>
      <w:r w:rsidR="00BD20E9" w:rsidRPr="006F6330">
        <w:rPr>
          <w:rFonts w:ascii="新細明體" w:eastAsia="新細明體" w:hAnsi="新細明體" w:hint="eastAsia"/>
          <w:lang w:eastAsia="zh-TW"/>
        </w:rPr>
        <w:t>、</w:t>
      </w:r>
      <w:r w:rsidRPr="006F6330">
        <w:rPr>
          <w:rFonts w:ascii="新細明體" w:eastAsia="新細明體" w:hAnsi="新細明體"/>
          <w:lang w:eastAsia="zh-TW"/>
        </w:rPr>
        <w:t>咖啡香</w:t>
      </w:r>
      <w:r w:rsidR="00BD20E9" w:rsidRPr="006F6330">
        <w:rPr>
          <w:rFonts w:ascii="新細明體" w:eastAsia="新細明體" w:hAnsi="新細明體" w:hint="eastAsia"/>
          <w:lang w:eastAsia="zh-TW"/>
        </w:rPr>
        <w:t>，</w:t>
      </w:r>
      <w:r w:rsidRPr="006F6330">
        <w:rPr>
          <w:rFonts w:ascii="新細明體" w:eastAsia="新細明體" w:hAnsi="新細明體"/>
          <w:lang w:eastAsia="zh-TW"/>
        </w:rPr>
        <w:t>希望</w:t>
      </w:r>
      <w:proofErr w:type="gramStart"/>
      <w:r w:rsidRPr="006F6330">
        <w:rPr>
          <w:rFonts w:ascii="新細明體" w:eastAsia="新細明體" w:hAnsi="新細明體"/>
          <w:lang w:eastAsia="zh-TW"/>
        </w:rPr>
        <w:t>培桂堂的</w:t>
      </w:r>
      <w:proofErr w:type="gramEnd"/>
      <w:r w:rsidRPr="006F6330">
        <w:rPr>
          <w:rFonts w:ascii="新細明體" w:eastAsia="新細明體" w:hAnsi="新細明體"/>
          <w:lang w:eastAsia="zh-TW"/>
        </w:rPr>
        <w:t>人文</w:t>
      </w:r>
      <w:proofErr w:type="gramStart"/>
      <w:r w:rsidRPr="006F6330">
        <w:rPr>
          <w:rFonts w:ascii="新細明體" w:eastAsia="新細明體" w:hAnsi="新細明體"/>
          <w:lang w:eastAsia="zh-TW"/>
        </w:rPr>
        <w:t>訪遊帶</w:t>
      </w:r>
      <w:proofErr w:type="gramEnd"/>
      <w:r w:rsidRPr="006F6330">
        <w:rPr>
          <w:rFonts w:ascii="新細明體" w:eastAsia="新細明體" w:hAnsi="新細明體"/>
          <w:lang w:eastAsia="zh-TW"/>
        </w:rPr>
        <w:t>給您愉悅的時光。</w:t>
      </w:r>
    </w:p>
    <w:p w:rsidR="00033827" w:rsidRPr="006F6330" w:rsidRDefault="00156329" w:rsidP="00FA10B0">
      <w:pPr>
        <w:spacing w:after="0" w:line="240" w:lineRule="auto"/>
        <w:rPr>
          <w:rFonts w:ascii="新細明體" w:eastAsia="新細明體" w:hAnsi="新細明體"/>
          <w:lang w:eastAsia="zh-TW"/>
        </w:rPr>
      </w:pPr>
      <w:r w:rsidRPr="006F6330">
        <w:rPr>
          <w:rStyle w:val="af8"/>
          <w:rFonts w:ascii="新細明體" w:eastAsia="新細明體" w:hAnsi="新細明體"/>
          <w:lang w:eastAsia="zh-TW"/>
        </w:rPr>
        <w:t>新港星巴克</w:t>
      </w:r>
      <w:r w:rsidR="006F6330" w:rsidRPr="006F6330">
        <w:rPr>
          <w:rFonts w:ascii="新細明體" w:eastAsia="新細明體" w:hAnsi="新細明體"/>
          <w:lang w:eastAsia="zh-TW"/>
        </w:rPr>
        <w:br/>
        <w:t>希望您的每一</w:t>
      </w:r>
      <w:proofErr w:type="gramStart"/>
      <w:r w:rsidR="006F6330" w:rsidRPr="006F6330">
        <w:rPr>
          <w:rFonts w:ascii="新細明體" w:eastAsia="新細明體" w:hAnsi="新細明體"/>
          <w:lang w:eastAsia="zh-TW"/>
        </w:rPr>
        <w:t>趟遊訪</w:t>
      </w:r>
      <w:proofErr w:type="gramEnd"/>
      <w:r w:rsidR="006F6330" w:rsidRPr="006F6330">
        <w:rPr>
          <w:rFonts w:ascii="新細明體" w:eastAsia="新細明體" w:hAnsi="新細明體"/>
          <w:lang w:eastAsia="zh-TW"/>
        </w:rPr>
        <w:t>都能順著咖啡香</w:t>
      </w:r>
      <w:r w:rsidR="00BD20E9" w:rsidRPr="006F6330">
        <w:rPr>
          <w:rFonts w:ascii="新細明體" w:eastAsia="新細明體" w:hAnsi="新細明體" w:hint="eastAsia"/>
          <w:lang w:eastAsia="zh-TW"/>
        </w:rPr>
        <w:t>，</w:t>
      </w:r>
      <w:r w:rsidR="006F6330" w:rsidRPr="006F6330">
        <w:rPr>
          <w:rFonts w:ascii="新細明體" w:eastAsia="新細明體" w:hAnsi="新細明體"/>
          <w:lang w:eastAsia="zh-TW"/>
        </w:rPr>
        <w:t>找到獨特的星巴克體驗。</w:t>
      </w:r>
      <w:r w:rsidR="006F6330" w:rsidRPr="006F6330">
        <w:rPr>
          <w:rFonts w:ascii="新細明體" w:eastAsia="新細明體" w:hAnsi="新細明體"/>
          <w:lang w:eastAsia="zh-TW"/>
        </w:rPr>
        <w:br/>
        <w:t>05-3742630 | 週一~週日 09:00~17:30。</w:t>
      </w:r>
    </w:p>
    <w:p w:rsidR="00033827"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br w:type="page"/>
      </w:r>
    </w:p>
    <w:p w:rsidR="00033827" w:rsidRPr="006F6330" w:rsidRDefault="006F6330" w:rsidP="00FA10B0">
      <w:pPr>
        <w:pStyle w:val="21"/>
        <w:spacing w:before="0" w:line="240" w:lineRule="auto"/>
        <w:rPr>
          <w:rFonts w:ascii="新細明體" w:eastAsia="新細明體" w:hAnsi="新細明體"/>
          <w:lang w:eastAsia="zh-TW"/>
        </w:rPr>
      </w:pPr>
      <w:r w:rsidRPr="006F6330">
        <w:rPr>
          <w:rFonts w:ascii="新細明體" w:eastAsia="新細明體" w:hAnsi="新細明體"/>
          <w:lang w:eastAsia="zh-TW"/>
        </w:rPr>
        <w:lastRenderedPageBreak/>
        <w:t>參觀資訊</w:t>
      </w:r>
      <w:r w:rsidRPr="006F6330">
        <w:rPr>
          <w:rFonts w:ascii="新細明體" w:eastAsia="新細明體" w:hAnsi="新細明體"/>
          <w:lang w:eastAsia="zh-TW"/>
        </w:rPr>
        <w:br/>
      </w:r>
    </w:p>
    <w:p w:rsidR="00BD20E9" w:rsidRPr="006F6330" w:rsidRDefault="00BD20E9" w:rsidP="00FA10B0">
      <w:pPr>
        <w:spacing w:after="0" w:line="240" w:lineRule="auto"/>
        <w:rPr>
          <w:rStyle w:val="af8"/>
          <w:rFonts w:ascii="新細明體" w:eastAsia="新細明體" w:hAnsi="新細明體"/>
          <w:lang w:eastAsia="zh-TW"/>
        </w:rPr>
      </w:pPr>
      <w:r w:rsidRPr="006F6330">
        <w:rPr>
          <w:rStyle w:val="af8"/>
          <w:rFonts w:ascii="新細明體" w:eastAsia="新細明體" w:hAnsi="新細明體"/>
          <w:lang w:eastAsia="zh-TW"/>
        </w:rPr>
        <w:t>參訪時間</w:t>
      </w:r>
    </w:p>
    <w:p w:rsidR="00BD20E9"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週三至週日</w:t>
      </w:r>
      <w:r w:rsidR="00FA10B0" w:rsidRPr="006F6330">
        <w:rPr>
          <w:rFonts w:ascii="新細明體" w:eastAsia="新細明體" w:hAnsi="新細明體"/>
          <w:lang w:eastAsia="zh-TW"/>
        </w:rPr>
        <w:t xml:space="preserve"> 09:30~17:00</w:t>
      </w:r>
      <w:r w:rsidR="00FA10B0" w:rsidRPr="006F6330">
        <w:rPr>
          <w:rFonts w:ascii="新細明體" w:eastAsia="新細明體" w:hAnsi="新細明體" w:hint="eastAsia"/>
          <w:lang w:eastAsia="zh-TW"/>
        </w:rPr>
        <w:t>，</w:t>
      </w:r>
      <w:r w:rsidRPr="006F6330">
        <w:rPr>
          <w:rFonts w:ascii="新細明體" w:eastAsia="新細明體" w:hAnsi="新細明體"/>
          <w:lang w:eastAsia="zh-TW"/>
        </w:rPr>
        <w:t>16:30 停止入園</w:t>
      </w:r>
      <w:r w:rsidR="00FA10B0" w:rsidRPr="006F6330">
        <w:rPr>
          <w:rFonts w:ascii="新細明體" w:eastAsia="新細明體" w:hAnsi="新細明體" w:hint="eastAsia"/>
          <w:lang w:eastAsia="zh-TW"/>
        </w:rPr>
        <w:t>。</w:t>
      </w:r>
    </w:p>
    <w:p w:rsidR="00FA10B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網路預約</w:t>
      </w:r>
      <w:r w:rsidR="00FA10B0" w:rsidRPr="006F6330">
        <w:rPr>
          <w:rFonts w:ascii="新細明體" w:eastAsia="新細明體" w:hAnsi="新細明體" w:hint="eastAsia"/>
          <w:lang w:eastAsia="zh-TW"/>
        </w:rPr>
        <w:t>，</w:t>
      </w:r>
      <w:r w:rsidR="00BD20E9" w:rsidRPr="006F6330">
        <w:rPr>
          <w:rFonts w:ascii="新細明體" w:eastAsia="新細明體" w:hAnsi="新細明體"/>
          <w:lang w:eastAsia="zh-TW"/>
        </w:rPr>
        <w:t>優先入園</w:t>
      </w:r>
      <w:r w:rsidR="00FA10B0" w:rsidRPr="006F6330">
        <w:rPr>
          <w:rFonts w:ascii="新細明體" w:eastAsia="新細明體" w:hAnsi="新細明體" w:hint="eastAsia"/>
          <w:lang w:eastAsia="zh-TW"/>
        </w:rPr>
        <w:t>。</w:t>
      </w:r>
    </w:p>
    <w:p w:rsidR="00605D04" w:rsidRPr="006F6330" w:rsidRDefault="00605D04" w:rsidP="00FA10B0">
      <w:pPr>
        <w:spacing w:after="0" w:line="240" w:lineRule="auto"/>
        <w:rPr>
          <w:rFonts w:ascii="新細明體" w:eastAsia="新細明體" w:hAnsi="新細明體"/>
          <w:lang w:eastAsia="zh-TW"/>
        </w:rPr>
      </w:pPr>
    </w:p>
    <w:p w:rsidR="00FA10B0" w:rsidRPr="006F6330" w:rsidRDefault="006F6330" w:rsidP="00FA10B0">
      <w:pPr>
        <w:spacing w:after="0" w:line="240" w:lineRule="auto"/>
        <w:rPr>
          <w:rFonts w:ascii="新細明體" w:eastAsia="新細明體" w:hAnsi="新細明體"/>
          <w:b/>
          <w:lang w:eastAsia="zh-TW"/>
        </w:rPr>
      </w:pPr>
      <w:r w:rsidRPr="006F6330">
        <w:rPr>
          <w:rFonts w:ascii="新細明體" w:eastAsia="新細明體" w:hAnsi="新細明體"/>
          <w:b/>
          <w:lang w:eastAsia="zh-TW"/>
        </w:rPr>
        <w:t>新港星巴克</w:t>
      </w:r>
    </w:p>
    <w:p w:rsidR="00FA10B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週一至週日 09:00~17:00。</w:t>
      </w:r>
    </w:p>
    <w:p w:rsidR="00FA10B0" w:rsidRPr="006F6330" w:rsidRDefault="00FA10B0" w:rsidP="00FA10B0">
      <w:pPr>
        <w:spacing w:after="0" w:line="240" w:lineRule="auto"/>
        <w:rPr>
          <w:rFonts w:ascii="新細明體" w:eastAsia="新細明體" w:hAnsi="新細明體"/>
          <w:lang w:eastAsia="zh-TW"/>
        </w:rPr>
      </w:pPr>
    </w:p>
    <w:p w:rsidR="00FA10B0" w:rsidRPr="006F6330" w:rsidRDefault="00FA10B0" w:rsidP="00FA10B0">
      <w:pPr>
        <w:spacing w:after="0" w:line="240" w:lineRule="auto"/>
        <w:rPr>
          <w:rFonts w:ascii="新細明體" w:eastAsia="新細明體" w:hAnsi="新細明體"/>
          <w:lang w:eastAsia="zh-TW"/>
        </w:rPr>
      </w:pPr>
      <w:r w:rsidRPr="006F6330">
        <w:rPr>
          <w:rFonts w:ascii="新細明體" w:eastAsia="新細明體" w:hAnsi="新細明體" w:hint="eastAsia"/>
          <w:b/>
          <w:lang w:eastAsia="zh-TW"/>
        </w:rPr>
        <w:t>票價資訊</w:t>
      </w:r>
      <w:r w:rsidR="006F6330" w:rsidRPr="006F6330">
        <w:rPr>
          <w:rFonts w:ascii="新細明體" w:eastAsia="新細明體" w:hAnsi="新細明體"/>
          <w:lang w:eastAsia="zh-TW"/>
        </w:rPr>
        <w:br/>
        <w:t>網路預約</w:t>
      </w:r>
      <w:r w:rsidRPr="006F6330">
        <w:rPr>
          <w:rFonts w:ascii="新細明體" w:eastAsia="新細明體" w:hAnsi="新細明體" w:hint="eastAsia"/>
          <w:lang w:eastAsia="zh-TW"/>
        </w:rPr>
        <w:t>，</w:t>
      </w:r>
      <w:r w:rsidR="006F6330" w:rsidRPr="006F6330">
        <w:rPr>
          <w:rFonts w:ascii="新細明體" w:eastAsia="新細明體" w:hAnsi="新細明體"/>
          <w:lang w:eastAsia="zh-TW"/>
        </w:rPr>
        <w:t>優先入園</w:t>
      </w:r>
      <w:r w:rsidRPr="006F6330">
        <w:rPr>
          <w:rFonts w:ascii="新細明體" w:eastAsia="新細明體" w:hAnsi="新細明體" w:hint="eastAsia"/>
          <w:lang w:eastAsia="zh-TW"/>
        </w:rPr>
        <w:t>。</w:t>
      </w:r>
    </w:p>
    <w:p w:rsidR="00FA10B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展廳窄小</w:t>
      </w:r>
      <w:r w:rsidR="00FA10B0" w:rsidRPr="006F6330">
        <w:rPr>
          <w:rFonts w:ascii="新細明體" w:eastAsia="新細明體" w:hAnsi="新細明體" w:hint="eastAsia"/>
          <w:lang w:eastAsia="zh-TW"/>
        </w:rPr>
        <w:t>，</w:t>
      </w:r>
      <w:r w:rsidRPr="006F6330">
        <w:rPr>
          <w:rFonts w:ascii="新細明體" w:eastAsia="新細明體" w:hAnsi="新細明體"/>
          <w:lang w:eastAsia="zh-TW"/>
        </w:rPr>
        <w:t>人多時需控制人流</w:t>
      </w:r>
      <w:r w:rsidR="00FA10B0" w:rsidRPr="006F6330">
        <w:rPr>
          <w:rFonts w:ascii="新細明體" w:eastAsia="新細明體" w:hAnsi="新細明體" w:hint="eastAsia"/>
          <w:lang w:eastAsia="zh-TW"/>
        </w:rPr>
        <w:t>，</w:t>
      </w:r>
      <w:r w:rsidRPr="006F6330">
        <w:rPr>
          <w:rFonts w:ascii="新細明體" w:eastAsia="新細明體" w:hAnsi="新細明體"/>
          <w:lang w:eastAsia="zh-TW"/>
        </w:rPr>
        <w:t>請依安排時段入園。</w:t>
      </w:r>
    </w:p>
    <w:p w:rsidR="00FA10B0" w:rsidRPr="006F6330" w:rsidRDefault="006F6330" w:rsidP="00FA10B0">
      <w:pPr>
        <w:pStyle w:val="ae"/>
        <w:numPr>
          <w:ilvl w:val="0"/>
          <w:numId w:val="10"/>
        </w:numPr>
        <w:spacing w:after="0" w:line="240" w:lineRule="auto"/>
        <w:rPr>
          <w:rFonts w:ascii="新細明體" w:eastAsia="新細明體" w:hAnsi="新細明體"/>
          <w:lang w:eastAsia="zh-TW"/>
        </w:rPr>
      </w:pPr>
      <w:r w:rsidRPr="006F6330">
        <w:rPr>
          <w:rFonts w:ascii="新細明體" w:eastAsia="新細明體" w:hAnsi="新細明體"/>
          <w:lang w:eastAsia="zh-TW"/>
        </w:rPr>
        <w:t>本票</w:t>
      </w:r>
      <w:proofErr w:type="gramStart"/>
      <w:r w:rsidRPr="006F6330">
        <w:rPr>
          <w:rFonts w:ascii="新細明體" w:eastAsia="新細明體" w:hAnsi="新細明體"/>
          <w:lang w:eastAsia="zh-TW"/>
        </w:rPr>
        <w:t>券</w:t>
      </w:r>
      <w:proofErr w:type="gramEnd"/>
      <w:r w:rsidRPr="006F6330">
        <w:rPr>
          <w:rFonts w:ascii="新細明體" w:eastAsia="新細明體" w:hAnsi="新細明體"/>
          <w:lang w:eastAsia="zh-TW"/>
        </w:rPr>
        <w:t>限當日有效。參觀診療所等室內展覽，請持票</w:t>
      </w:r>
      <w:proofErr w:type="gramStart"/>
      <w:r w:rsidRPr="006F6330">
        <w:rPr>
          <w:rFonts w:ascii="新細明體" w:eastAsia="新細明體" w:hAnsi="新細明體"/>
          <w:lang w:eastAsia="zh-TW"/>
        </w:rPr>
        <w:t>券</w:t>
      </w:r>
      <w:proofErr w:type="gramEnd"/>
      <w:r w:rsidRPr="006F6330">
        <w:rPr>
          <w:rFonts w:ascii="新細明體" w:eastAsia="新細明體" w:hAnsi="新細明體"/>
          <w:lang w:eastAsia="zh-TW"/>
        </w:rPr>
        <w:t>入場。</w:t>
      </w:r>
    </w:p>
    <w:p w:rsidR="00FA10B0" w:rsidRPr="006F6330" w:rsidRDefault="006F6330" w:rsidP="00FA10B0">
      <w:pPr>
        <w:pStyle w:val="ae"/>
        <w:numPr>
          <w:ilvl w:val="0"/>
          <w:numId w:val="10"/>
        </w:numPr>
        <w:spacing w:after="0" w:line="240" w:lineRule="auto"/>
        <w:rPr>
          <w:rFonts w:ascii="新細明體" w:eastAsia="新細明體" w:hAnsi="新細明體"/>
          <w:lang w:eastAsia="zh-TW"/>
        </w:rPr>
      </w:pPr>
      <w:r w:rsidRPr="006F6330">
        <w:rPr>
          <w:rFonts w:ascii="新細明體" w:eastAsia="新細明體" w:hAnsi="新細明體"/>
          <w:lang w:eastAsia="zh-TW"/>
        </w:rPr>
        <w:t>票</w:t>
      </w:r>
      <w:proofErr w:type="gramStart"/>
      <w:r w:rsidRPr="006F6330">
        <w:rPr>
          <w:rFonts w:ascii="新細明體" w:eastAsia="新細明體" w:hAnsi="新細明體"/>
          <w:lang w:eastAsia="zh-TW"/>
        </w:rPr>
        <w:t>券</w:t>
      </w:r>
      <w:proofErr w:type="gramEnd"/>
      <w:r w:rsidRPr="006F6330">
        <w:rPr>
          <w:rFonts w:ascii="新細明體" w:eastAsia="新細明體" w:hAnsi="新細明體"/>
          <w:lang w:eastAsia="zh-TW"/>
        </w:rPr>
        <w:t>若因遺失、破損或無法辨識，恕不補發，請妥善保管。</w:t>
      </w:r>
    </w:p>
    <w:p w:rsidR="00FA10B0" w:rsidRPr="006F6330" w:rsidRDefault="006F6330" w:rsidP="00FA10B0">
      <w:pPr>
        <w:pStyle w:val="ae"/>
        <w:numPr>
          <w:ilvl w:val="0"/>
          <w:numId w:val="10"/>
        </w:numPr>
        <w:spacing w:after="0" w:line="240" w:lineRule="auto"/>
        <w:rPr>
          <w:rFonts w:ascii="新細明體" w:eastAsia="新細明體" w:hAnsi="新細明體"/>
          <w:lang w:eastAsia="zh-TW"/>
        </w:rPr>
      </w:pPr>
      <w:r w:rsidRPr="006F6330">
        <w:rPr>
          <w:rFonts w:ascii="新細明體" w:eastAsia="新細明體" w:hAnsi="新細明體"/>
          <w:lang w:eastAsia="zh-TW"/>
        </w:rPr>
        <w:t>其他請</w:t>
      </w:r>
      <w:proofErr w:type="gramStart"/>
      <w:r w:rsidRPr="006F6330">
        <w:rPr>
          <w:rFonts w:ascii="新細明體" w:eastAsia="新細明體" w:hAnsi="新細明體"/>
          <w:lang w:eastAsia="zh-TW"/>
        </w:rPr>
        <w:t>詳本園</w:t>
      </w:r>
      <w:proofErr w:type="gramEnd"/>
      <w:r w:rsidRPr="006F6330">
        <w:rPr>
          <w:rFonts w:ascii="新細明體" w:eastAsia="新細明體" w:hAnsi="新細明體"/>
          <w:lang w:eastAsia="zh-TW"/>
        </w:rPr>
        <w:t>入園須知。</w:t>
      </w:r>
    </w:p>
    <w:p w:rsidR="00FA10B0" w:rsidRPr="006F6330" w:rsidRDefault="00FA10B0" w:rsidP="00FA10B0">
      <w:pPr>
        <w:spacing w:after="0" w:line="240" w:lineRule="auto"/>
        <w:rPr>
          <w:rFonts w:ascii="新細明體" w:eastAsia="新細明體" w:hAnsi="新細明體"/>
          <w:lang w:eastAsia="zh-TW"/>
        </w:rPr>
      </w:pPr>
    </w:p>
    <w:p w:rsidR="00FA10B0" w:rsidRPr="006F6330" w:rsidRDefault="00FA10B0" w:rsidP="00FA10B0">
      <w:pPr>
        <w:spacing w:after="0" w:line="240" w:lineRule="auto"/>
        <w:rPr>
          <w:rFonts w:ascii="新細明體" w:eastAsia="新細明體" w:hAnsi="新細明體"/>
          <w:b/>
          <w:lang w:eastAsia="zh-TW"/>
        </w:rPr>
      </w:pPr>
      <w:r w:rsidRPr="006F6330">
        <w:rPr>
          <w:rFonts w:ascii="新細明體" w:eastAsia="新細明體" w:hAnsi="新細明體" w:hint="eastAsia"/>
          <w:b/>
          <w:lang w:eastAsia="zh-TW"/>
        </w:rPr>
        <w:t>導</w:t>
      </w:r>
      <w:proofErr w:type="gramStart"/>
      <w:r w:rsidRPr="006F6330">
        <w:rPr>
          <w:rFonts w:ascii="新細明體" w:eastAsia="新細明體" w:hAnsi="新細明體" w:hint="eastAsia"/>
          <w:b/>
          <w:lang w:eastAsia="zh-TW"/>
        </w:rPr>
        <w:t>覽</w:t>
      </w:r>
      <w:proofErr w:type="gramEnd"/>
      <w:r w:rsidRPr="006F6330">
        <w:rPr>
          <w:rFonts w:ascii="新細明體" w:eastAsia="新細明體" w:hAnsi="新細明體" w:hint="eastAsia"/>
          <w:b/>
          <w:lang w:eastAsia="zh-TW"/>
        </w:rPr>
        <w:t>服務</w:t>
      </w:r>
    </w:p>
    <w:p w:rsidR="00605D04" w:rsidRPr="006F6330" w:rsidRDefault="00FA10B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個人導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機1</w:t>
      </w:r>
      <w:r w:rsidR="006F6330" w:rsidRPr="006F6330">
        <w:rPr>
          <w:rFonts w:ascii="新細明體" w:eastAsia="新細明體" w:hAnsi="新細明體"/>
          <w:lang w:eastAsia="zh-TW"/>
        </w:rPr>
        <w:t>00元 / 人。</w:t>
      </w:r>
      <w:r w:rsidR="006F6330" w:rsidRPr="006F6330">
        <w:rPr>
          <w:rFonts w:ascii="新細明體" w:eastAsia="新細明體" w:hAnsi="新細明體"/>
          <w:lang w:eastAsia="zh-TW"/>
        </w:rPr>
        <w:br/>
        <w:t>華、台、客語三種版本語音導</w:t>
      </w:r>
      <w:proofErr w:type="gramStart"/>
      <w:r w:rsidR="006F6330" w:rsidRPr="006F6330">
        <w:rPr>
          <w:rFonts w:ascii="新細明體" w:eastAsia="新細明體" w:hAnsi="新細明體"/>
          <w:lang w:eastAsia="zh-TW"/>
        </w:rPr>
        <w:t>覽</w:t>
      </w:r>
      <w:proofErr w:type="gramEnd"/>
      <w:r w:rsidR="006F6330" w:rsidRPr="006F6330">
        <w:rPr>
          <w:rFonts w:ascii="新細明體" w:eastAsia="新細明體" w:hAnsi="新細明體"/>
          <w:lang w:eastAsia="zh-TW"/>
        </w:rPr>
        <w:t>，擇</w:t>
      </w:r>
      <w:proofErr w:type="gramStart"/>
      <w:r w:rsidR="006F6330" w:rsidRPr="006F6330">
        <w:rPr>
          <w:rFonts w:ascii="新細明體" w:eastAsia="新細明體" w:hAnsi="新細明體"/>
          <w:lang w:eastAsia="zh-TW"/>
        </w:rPr>
        <w:t>一</w:t>
      </w:r>
      <w:proofErr w:type="gramEnd"/>
      <w:r w:rsidR="006F6330" w:rsidRPr="006F6330">
        <w:rPr>
          <w:rFonts w:ascii="新細明體" w:eastAsia="新細明體" w:hAnsi="新細明體"/>
          <w:lang w:eastAsia="zh-TW"/>
        </w:rPr>
        <w:t>。</w:t>
      </w:r>
    </w:p>
    <w:p w:rsidR="00FA10B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br/>
        <w:t xml:space="preserve">10人以上 </w:t>
      </w:r>
      <w:r w:rsidR="00FA10B0" w:rsidRPr="006F6330">
        <w:rPr>
          <w:rFonts w:ascii="新細明體" w:eastAsia="新細明體" w:hAnsi="新細明體"/>
          <w:lang w:eastAsia="zh-TW"/>
        </w:rPr>
        <w:t>團體導</w:t>
      </w:r>
      <w:proofErr w:type="gramStart"/>
      <w:r w:rsidR="00FA10B0" w:rsidRPr="006F6330">
        <w:rPr>
          <w:rFonts w:ascii="新細明體" w:eastAsia="新細明體" w:hAnsi="新細明體"/>
          <w:lang w:eastAsia="zh-TW"/>
        </w:rPr>
        <w:t>覽</w:t>
      </w:r>
      <w:proofErr w:type="gramEnd"/>
      <w:r w:rsidR="00FA10B0" w:rsidRPr="006F6330">
        <w:rPr>
          <w:rFonts w:ascii="新細明體" w:eastAsia="新細明體" w:hAnsi="新細明體" w:hint="eastAsia"/>
          <w:lang w:eastAsia="zh-TW"/>
        </w:rPr>
        <w:t xml:space="preserve"> </w:t>
      </w:r>
      <w:r w:rsidRPr="006F6330">
        <w:rPr>
          <w:rFonts w:ascii="新細明體" w:eastAsia="新細明體" w:hAnsi="新細明體"/>
          <w:lang w:eastAsia="zh-TW"/>
        </w:rPr>
        <w:t>150元 / 人。</w:t>
      </w:r>
      <w:r w:rsidRPr="006F6330">
        <w:rPr>
          <w:rFonts w:ascii="新細明體" w:eastAsia="新細明體" w:hAnsi="新細明體"/>
          <w:lang w:eastAsia="zh-TW"/>
        </w:rPr>
        <w:br/>
        <w:t>專人導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服務</w:t>
      </w:r>
      <w:r w:rsidR="00FA10B0" w:rsidRPr="006F6330">
        <w:rPr>
          <w:rFonts w:ascii="新細明體" w:eastAsia="新細明體" w:hAnsi="新細明體" w:hint="eastAsia"/>
          <w:lang w:eastAsia="zh-TW"/>
        </w:rPr>
        <w:t>。</w:t>
      </w:r>
      <w:r w:rsidRPr="006F6330">
        <w:rPr>
          <w:rFonts w:ascii="新細明體" w:eastAsia="新細明體" w:hAnsi="新細明體"/>
          <w:lang w:eastAsia="zh-TW"/>
        </w:rPr>
        <w:t>超過15人，</w:t>
      </w:r>
      <w:proofErr w:type="gramStart"/>
      <w:r w:rsidRPr="006F6330">
        <w:rPr>
          <w:rFonts w:ascii="新細明體" w:eastAsia="新細明體" w:hAnsi="新細明體"/>
          <w:lang w:eastAsia="zh-TW"/>
        </w:rPr>
        <w:t>須分團</w:t>
      </w:r>
      <w:proofErr w:type="gramEnd"/>
      <w:r w:rsidR="00FA10B0" w:rsidRPr="006F6330">
        <w:rPr>
          <w:rFonts w:ascii="新細明體" w:eastAsia="新細明體" w:hAnsi="新細明體" w:hint="eastAsia"/>
          <w:lang w:eastAsia="zh-TW"/>
        </w:rPr>
        <w:t>。</w:t>
      </w:r>
    </w:p>
    <w:p w:rsidR="00FA10B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當日人力不足，將提供個人導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機替代。</w:t>
      </w:r>
      <w:r w:rsidRPr="006F6330">
        <w:rPr>
          <w:rFonts w:ascii="新細明體" w:eastAsia="新細明體" w:hAnsi="新細明體"/>
          <w:lang w:eastAsia="zh-TW"/>
        </w:rPr>
        <w:br/>
      </w:r>
    </w:p>
    <w:p w:rsidR="00FA10B0" w:rsidRPr="006F6330" w:rsidRDefault="00FA10B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學校戶外教育導</w:t>
      </w:r>
      <w:proofErr w:type="gramStart"/>
      <w:r w:rsidRPr="006F6330">
        <w:rPr>
          <w:rFonts w:ascii="新細明體" w:eastAsia="新細明體" w:hAnsi="新細明體"/>
          <w:lang w:eastAsia="zh-TW"/>
        </w:rPr>
        <w:t>覽</w:t>
      </w:r>
      <w:proofErr w:type="gramEnd"/>
      <w:r w:rsidR="006F6330" w:rsidRPr="006F6330">
        <w:rPr>
          <w:rFonts w:ascii="新細明體" w:eastAsia="新細明體" w:hAnsi="新細明體"/>
          <w:lang w:eastAsia="zh-TW"/>
        </w:rPr>
        <w:t>100元 / 人。</w:t>
      </w:r>
      <w:r w:rsidR="006F6330" w:rsidRPr="006F6330">
        <w:rPr>
          <w:rFonts w:ascii="新細明體" w:eastAsia="新細明體" w:hAnsi="新細明體"/>
          <w:lang w:eastAsia="zh-TW"/>
        </w:rPr>
        <w:br/>
        <w:t>適用於幼兒園以上之學校戶外教育，以班級為單位</w:t>
      </w:r>
      <w:r w:rsidRPr="006F6330">
        <w:rPr>
          <w:rFonts w:ascii="新細明體" w:eastAsia="新細明體" w:hAnsi="新細明體" w:hint="eastAsia"/>
          <w:lang w:eastAsia="zh-TW"/>
        </w:rPr>
        <w:t>。</w:t>
      </w:r>
    </w:p>
    <w:p w:rsidR="00FA10B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嘉義縣學校享8折優惠</w:t>
      </w:r>
      <w:r w:rsidR="00FA10B0" w:rsidRPr="006F6330">
        <w:rPr>
          <w:rFonts w:ascii="新細明體" w:eastAsia="新細明體" w:hAnsi="新細明體" w:hint="eastAsia"/>
          <w:lang w:eastAsia="zh-TW"/>
        </w:rPr>
        <w:t>。</w:t>
      </w:r>
    </w:p>
    <w:p w:rsidR="00FA10B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建議即</w:t>
      </w:r>
      <w:proofErr w:type="gramStart"/>
      <w:r w:rsidRPr="006F6330">
        <w:rPr>
          <w:rFonts w:ascii="新細明體" w:eastAsia="新細明體" w:hAnsi="新細明體"/>
          <w:lang w:eastAsia="zh-TW"/>
        </w:rPr>
        <w:t>早線上</w:t>
      </w:r>
      <w:proofErr w:type="gramEnd"/>
      <w:r w:rsidRPr="006F6330">
        <w:rPr>
          <w:rFonts w:ascii="新細明體" w:eastAsia="新細明體" w:hAnsi="新細明體"/>
          <w:lang w:eastAsia="zh-TW"/>
        </w:rPr>
        <w:t>預約，以利導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人員安排。</w:t>
      </w:r>
      <w:r w:rsidRPr="006F6330">
        <w:rPr>
          <w:rFonts w:ascii="新細明體" w:eastAsia="新細明體" w:hAnsi="新細明體"/>
          <w:lang w:eastAsia="zh-TW"/>
        </w:rPr>
        <w:br/>
      </w:r>
    </w:p>
    <w:p w:rsidR="00FA10B0" w:rsidRPr="006F6330" w:rsidRDefault="00FA10B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子母機</w:t>
      </w:r>
      <w:r w:rsidRPr="006F6330">
        <w:rPr>
          <w:rFonts w:ascii="新細明體" w:eastAsia="新細明體" w:hAnsi="新細明體" w:hint="eastAsia"/>
          <w:lang w:eastAsia="zh-TW"/>
        </w:rPr>
        <w:t xml:space="preserve"> </w:t>
      </w:r>
      <w:r w:rsidR="006F6330" w:rsidRPr="006F6330">
        <w:rPr>
          <w:rFonts w:ascii="新細明體" w:eastAsia="新細明體" w:hAnsi="新細明體"/>
          <w:lang w:eastAsia="zh-TW"/>
        </w:rPr>
        <w:t>50元 / 人。</w:t>
      </w:r>
      <w:r w:rsidR="006F6330" w:rsidRPr="006F6330">
        <w:rPr>
          <w:rFonts w:ascii="新細明體" w:eastAsia="新細明體" w:hAnsi="新細明體"/>
          <w:lang w:eastAsia="zh-TW"/>
        </w:rPr>
        <w:br/>
        <w:t>10人以上自備解說員之團體。</w:t>
      </w:r>
    </w:p>
    <w:p w:rsidR="00FA10B0" w:rsidRPr="006F6330" w:rsidRDefault="00FA10B0" w:rsidP="00FA10B0">
      <w:pPr>
        <w:spacing w:after="0" w:line="240" w:lineRule="auto"/>
        <w:rPr>
          <w:rFonts w:ascii="新細明體" w:eastAsia="新細明體" w:hAnsi="新細明體"/>
          <w:lang w:eastAsia="zh-TW"/>
        </w:rPr>
      </w:pPr>
    </w:p>
    <w:p w:rsidR="00FA10B0" w:rsidRPr="006F6330" w:rsidRDefault="006F6330" w:rsidP="00FA10B0">
      <w:pPr>
        <w:pStyle w:val="ae"/>
        <w:numPr>
          <w:ilvl w:val="0"/>
          <w:numId w:val="11"/>
        </w:numPr>
        <w:spacing w:after="0" w:line="240" w:lineRule="auto"/>
        <w:rPr>
          <w:rFonts w:ascii="新細明體" w:eastAsia="新細明體" w:hAnsi="新細明體"/>
          <w:lang w:eastAsia="zh-TW"/>
        </w:rPr>
      </w:pPr>
      <w:r w:rsidRPr="006F6330">
        <w:rPr>
          <w:rFonts w:ascii="新細明體" w:eastAsia="新細明體" w:hAnsi="新細明體"/>
          <w:lang w:eastAsia="zh-TW"/>
        </w:rPr>
        <w:t>語音導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分三種版本</w:t>
      </w:r>
      <w:r w:rsidR="00FA10B0" w:rsidRPr="006F6330">
        <w:rPr>
          <w:rFonts w:ascii="新細明體" w:eastAsia="新細明體" w:hAnsi="新細明體" w:hint="eastAsia"/>
          <w:lang w:eastAsia="zh-TW"/>
        </w:rPr>
        <w:t>:</w:t>
      </w:r>
      <w:r w:rsidRPr="006F6330">
        <w:rPr>
          <w:rFonts w:ascii="新細明體" w:eastAsia="新細明體" w:hAnsi="新細明體"/>
          <w:lang w:eastAsia="zh-TW"/>
        </w:rPr>
        <w:t xml:space="preserve"> 華語版 / 蔣勳。台語版 / 林強。客語版</w:t>
      </w:r>
      <w:r w:rsidR="00FA10B0" w:rsidRPr="006F6330">
        <w:rPr>
          <w:rFonts w:ascii="新細明體" w:eastAsia="新細明體" w:hAnsi="新細明體"/>
          <w:lang w:eastAsia="zh-TW"/>
        </w:rPr>
        <w:t xml:space="preserve"> /</w:t>
      </w:r>
      <w:r w:rsidR="00FA10B0" w:rsidRPr="006F6330">
        <w:rPr>
          <w:rFonts w:ascii="新細明體" w:eastAsia="新細明體" w:hAnsi="新細明體" w:hint="eastAsia"/>
          <w:lang w:eastAsia="zh-TW"/>
        </w:rPr>
        <w:t xml:space="preserve"> </w:t>
      </w:r>
      <w:r w:rsidRPr="006F6330">
        <w:rPr>
          <w:rFonts w:ascii="新細明體" w:eastAsia="新細明體" w:hAnsi="新細明體"/>
          <w:lang w:eastAsia="zh-TW"/>
        </w:rPr>
        <w:t>林生祥 。 請於租借前選擇導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版本。</w:t>
      </w:r>
    </w:p>
    <w:p w:rsidR="00FA10B0" w:rsidRPr="006F6330" w:rsidRDefault="006F6330" w:rsidP="00FA10B0">
      <w:pPr>
        <w:pStyle w:val="ae"/>
        <w:numPr>
          <w:ilvl w:val="0"/>
          <w:numId w:val="11"/>
        </w:numPr>
        <w:spacing w:after="0" w:line="240" w:lineRule="auto"/>
        <w:rPr>
          <w:rFonts w:ascii="新細明體" w:eastAsia="新細明體" w:hAnsi="新細明體"/>
          <w:lang w:eastAsia="zh-TW"/>
        </w:rPr>
      </w:pPr>
      <w:r w:rsidRPr="006F6330">
        <w:rPr>
          <w:rFonts w:ascii="新細明體" w:eastAsia="新細明體" w:hAnsi="新細明體"/>
          <w:lang w:eastAsia="zh-TW"/>
        </w:rPr>
        <w:t>機具和</w:t>
      </w:r>
      <w:proofErr w:type="gramStart"/>
      <w:r w:rsidRPr="006F6330">
        <w:rPr>
          <w:rFonts w:ascii="新細明體" w:eastAsia="新細明體" w:hAnsi="新細明體"/>
          <w:lang w:eastAsia="zh-TW"/>
        </w:rPr>
        <w:t>導覽</w:t>
      </w:r>
      <w:proofErr w:type="gramEnd"/>
      <w:r w:rsidRPr="006F6330">
        <w:rPr>
          <w:rFonts w:ascii="新細明體" w:eastAsia="新細明體" w:hAnsi="新細明體"/>
          <w:lang w:eastAsia="zh-TW"/>
        </w:rPr>
        <w:t>人員有限，建議及早網站預約，避免向隅。</w:t>
      </w:r>
    </w:p>
    <w:p w:rsidR="00FA10B0" w:rsidRPr="006F6330" w:rsidRDefault="006F6330" w:rsidP="00FA10B0">
      <w:pPr>
        <w:pStyle w:val="ae"/>
        <w:numPr>
          <w:ilvl w:val="0"/>
          <w:numId w:val="11"/>
        </w:numPr>
        <w:spacing w:after="0" w:line="240" w:lineRule="auto"/>
        <w:rPr>
          <w:rFonts w:ascii="新細明體" w:eastAsia="新細明體" w:hAnsi="新細明體"/>
          <w:lang w:eastAsia="zh-TW"/>
        </w:rPr>
      </w:pPr>
      <w:r w:rsidRPr="006F6330">
        <w:rPr>
          <w:rFonts w:ascii="新細明體" w:eastAsia="新細明體" w:hAnsi="新細明體"/>
          <w:lang w:eastAsia="zh-TW"/>
        </w:rPr>
        <w:t>個人或團體代表租借，</w:t>
      </w:r>
      <w:proofErr w:type="gramStart"/>
      <w:r w:rsidRPr="006F6330">
        <w:rPr>
          <w:rFonts w:ascii="新細明體" w:eastAsia="新細明體" w:hAnsi="新細明體"/>
          <w:lang w:eastAsia="zh-TW"/>
        </w:rPr>
        <w:t>須押存</w:t>
      </w:r>
      <w:proofErr w:type="gramEnd"/>
      <w:r w:rsidRPr="006F6330">
        <w:rPr>
          <w:rFonts w:ascii="新細明體" w:eastAsia="新細明體" w:hAnsi="新細明體"/>
          <w:lang w:eastAsia="zh-TW"/>
        </w:rPr>
        <w:t>代表人有效身分證件或新台幣3000元，證件、押金於歸還導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機具後取回。</w:t>
      </w:r>
    </w:p>
    <w:p w:rsidR="00FA10B0" w:rsidRPr="006F6330" w:rsidRDefault="006F6330" w:rsidP="00FA10B0">
      <w:pPr>
        <w:pStyle w:val="ae"/>
        <w:numPr>
          <w:ilvl w:val="0"/>
          <w:numId w:val="11"/>
        </w:numPr>
        <w:spacing w:after="0" w:line="240" w:lineRule="auto"/>
        <w:rPr>
          <w:rFonts w:ascii="新細明體" w:eastAsia="新細明體" w:hAnsi="新細明體"/>
          <w:lang w:eastAsia="zh-TW"/>
        </w:rPr>
      </w:pPr>
      <w:r w:rsidRPr="006F6330">
        <w:rPr>
          <w:rFonts w:ascii="新細明體" w:eastAsia="新細明體" w:hAnsi="新細明體"/>
          <w:lang w:eastAsia="zh-TW"/>
        </w:rPr>
        <w:t>團體或學校戶外教育導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，以10至15人為單位，超過15人</w:t>
      </w:r>
      <w:proofErr w:type="gramStart"/>
      <w:r w:rsidRPr="006F6330">
        <w:rPr>
          <w:rFonts w:ascii="新細明體" w:eastAsia="新細明體" w:hAnsi="新細明體"/>
          <w:lang w:eastAsia="zh-TW"/>
        </w:rPr>
        <w:t>需分團</w:t>
      </w:r>
      <w:proofErr w:type="gramEnd"/>
      <w:r w:rsidRPr="006F6330">
        <w:rPr>
          <w:rFonts w:ascii="新細明體" w:eastAsia="新細明體" w:hAnsi="新細明體"/>
          <w:lang w:eastAsia="zh-TW"/>
        </w:rPr>
        <w:t>。</w:t>
      </w:r>
    </w:p>
    <w:p w:rsidR="00FA10B0" w:rsidRPr="006F6330" w:rsidRDefault="006F6330" w:rsidP="00FA10B0">
      <w:pPr>
        <w:pStyle w:val="ae"/>
        <w:numPr>
          <w:ilvl w:val="0"/>
          <w:numId w:val="11"/>
        </w:numPr>
        <w:spacing w:after="0" w:line="240" w:lineRule="auto"/>
        <w:rPr>
          <w:rFonts w:ascii="新細明體" w:eastAsia="新細明體" w:hAnsi="新細明體"/>
          <w:lang w:eastAsia="zh-TW"/>
        </w:rPr>
      </w:pPr>
      <w:r w:rsidRPr="006F6330">
        <w:rPr>
          <w:rFonts w:ascii="新細明體" w:eastAsia="新細明體" w:hAnsi="新細明體"/>
          <w:lang w:eastAsia="zh-TW"/>
        </w:rPr>
        <w:t>團體若自備解說員，必須租借子母機進行導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，避免打擾他人。</w:t>
      </w:r>
    </w:p>
    <w:p w:rsidR="00FA10B0" w:rsidRPr="006F6330" w:rsidRDefault="00FA10B0" w:rsidP="00FA10B0">
      <w:pPr>
        <w:spacing w:after="0" w:line="240" w:lineRule="auto"/>
        <w:rPr>
          <w:rFonts w:ascii="新細明體" w:eastAsia="新細明體" w:hAnsi="新細明體"/>
          <w:lang w:eastAsia="zh-TW"/>
        </w:rPr>
      </w:pPr>
    </w:p>
    <w:p w:rsidR="00FA10B0" w:rsidRPr="006F6330" w:rsidRDefault="00FA10B0" w:rsidP="00FA10B0">
      <w:pPr>
        <w:spacing w:after="0" w:line="240" w:lineRule="auto"/>
        <w:rPr>
          <w:rFonts w:ascii="新細明體" w:eastAsia="新細明體" w:hAnsi="新細明體"/>
          <w:b/>
          <w:lang w:eastAsia="zh-TW"/>
        </w:rPr>
      </w:pPr>
      <w:r w:rsidRPr="006F6330">
        <w:rPr>
          <w:rFonts w:ascii="新細明體" w:eastAsia="新細明體" w:hAnsi="新細明體" w:hint="eastAsia"/>
          <w:b/>
          <w:lang w:eastAsia="zh-TW"/>
        </w:rPr>
        <w:t>入園須知</w:t>
      </w:r>
    </w:p>
    <w:p w:rsidR="00FA10B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古蹟園區的安全、整潔、舒適需要大家共同維護。全園區24小時CCTV監視錄影，保全系</w:t>
      </w:r>
      <w:r w:rsidR="00FA10B0" w:rsidRPr="006F6330">
        <w:rPr>
          <w:rFonts w:ascii="新細明體" w:eastAsia="新細明體" w:hAnsi="新細明體"/>
          <w:lang w:eastAsia="zh-TW"/>
        </w:rPr>
        <w:t>統防護。若違反下列規定，經勸導未改善者，報請主管機關依法處理：</w:t>
      </w:r>
    </w:p>
    <w:p w:rsidR="00FA10B0" w:rsidRPr="006F6330" w:rsidRDefault="006F6330" w:rsidP="00FA10B0">
      <w:pPr>
        <w:pStyle w:val="ae"/>
        <w:numPr>
          <w:ilvl w:val="0"/>
          <w:numId w:val="12"/>
        </w:numPr>
        <w:spacing w:after="0" w:line="240" w:lineRule="auto"/>
        <w:rPr>
          <w:rFonts w:ascii="新細明體" w:eastAsia="新細明體" w:hAnsi="新細明體"/>
          <w:lang w:eastAsia="zh-TW"/>
        </w:rPr>
      </w:pPr>
      <w:r w:rsidRPr="006F6330">
        <w:rPr>
          <w:rFonts w:ascii="新細明體" w:eastAsia="新細明體" w:hAnsi="新細明體"/>
          <w:lang w:eastAsia="zh-TW"/>
        </w:rPr>
        <w:t>全面禁</w:t>
      </w:r>
      <w:proofErr w:type="gramStart"/>
      <w:r w:rsidRPr="006F6330">
        <w:rPr>
          <w:rFonts w:ascii="新細明體" w:eastAsia="新細明體" w:hAnsi="新細明體"/>
          <w:lang w:eastAsia="zh-TW"/>
        </w:rPr>
        <w:t>菸</w:t>
      </w:r>
      <w:proofErr w:type="gramEnd"/>
      <w:r w:rsidRPr="006F6330">
        <w:rPr>
          <w:rFonts w:ascii="新細明體" w:eastAsia="新細明體" w:hAnsi="新細明體"/>
          <w:lang w:eastAsia="zh-TW"/>
        </w:rPr>
        <w:t>。嚴禁點火。展覽室內禁止飲食。</w:t>
      </w:r>
    </w:p>
    <w:p w:rsidR="00FA10B0" w:rsidRPr="006F6330" w:rsidRDefault="006F6330" w:rsidP="00FA10B0">
      <w:pPr>
        <w:pStyle w:val="ae"/>
        <w:numPr>
          <w:ilvl w:val="0"/>
          <w:numId w:val="12"/>
        </w:numPr>
        <w:spacing w:after="0" w:line="240" w:lineRule="auto"/>
        <w:rPr>
          <w:rFonts w:ascii="新細明體" w:eastAsia="新細明體" w:hAnsi="新細明體"/>
          <w:lang w:eastAsia="zh-TW"/>
        </w:rPr>
      </w:pPr>
      <w:r w:rsidRPr="006F6330">
        <w:rPr>
          <w:rFonts w:ascii="新細明體" w:eastAsia="新細明體" w:hAnsi="新細明體"/>
          <w:lang w:eastAsia="zh-TW"/>
        </w:rPr>
        <w:lastRenderedPageBreak/>
        <w:t>不得攜帶危險或法律管制物品，或有喧鬧、酗酒、鬥毆、妨礙公共安寧。</w:t>
      </w:r>
    </w:p>
    <w:p w:rsidR="00FA10B0" w:rsidRPr="006F6330" w:rsidRDefault="006F6330" w:rsidP="00FA10B0">
      <w:pPr>
        <w:pStyle w:val="ae"/>
        <w:numPr>
          <w:ilvl w:val="0"/>
          <w:numId w:val="12"/>
        </w:numPr>
        <w:spacing w:after="0" w:line="240" w:lineRule="auto"/>
        <w:rPr>
          <w:rFonts w:ascii="新細明體" w:eastAsia="新細明體" w:hAnsi="新細明體"/>
          <w:lang w:eastAsia="zh-TW"/>
        </w:rPr>
      </w:pPr>
      <w:r w:rsidRPr="006F6330">
        <w:rPr>
          <w:rFonts w:ascii="新細明體" w:eastAsia="新細明體" w:hAnsi="新細明體"/>
          <w:lang w:eastAsia="zh-TW"/>
        </w:rPr>
        <w:t>不得攀爬花木、損壞草坪，或觸摸、破壞、偷竊園區之建築、設備與展覽文物。</w:t>
      </w:r>
    </w:p>
    <w:p w:rsidR="00FA10B0" w:rsidRPr="006F6330" w:rsidRDefault="006F6330" w:rsidP="00FA10B0">
      <w:pPr>
        <w:pStyle w:val="ae"/>
        <w:numPr>
          <w:ilvl w:val="0"/>
          <w:numId w:val="12"/>
        </w:numPr>
        <w:spacing w:after="0" w:line="240" w:lineRule="auto"/>
        <w:rPr>
          <w:rFonts w:ascii="新細明體" w:eastAsia="新細明體" w:hAnsi="新細明體"/>
          <w:lang w:eastAsia="zh-TW"/>
        </w:rPr>
      </w:pPr>
      <w:r w:rsidRPr="006F6330">
        <w:rPr>
          <w:rFonts w:ascii="新細明體" w:eastAsia="新細明體" w:hAnsi="新細明體"/>
          <w:lang w:eastAsia="zh-TW"/>
        </w:rPr>
        <w:t>不得亂丟垃圾、果皮、菸蒂，吐痰、便溺；放風箏、玩球類、飛盤或遙控式玩具。</w:t>
      </w:r>
    </w:p>
    <w:p w:rsidR="00FA10B0" w:rsidRPr="006F6330" w:rsidRDefault="006F6330" w:rsidP="00FA10B0">
      <w:pPr>
        <w:pStyle w:val="ae"/>
        <w:numPr>
          <w:ilvl w:val="0"/>
          <w:numId w:val="12"/>
        </w:numPr>
        <w:spacing w:after="0" w:line="240" w:lineRule="auto"/>
        <w:rPr>
          <w:rFonts w:ascii="新細明體" w:eastAsia="新細明體" w:hAnsi="新細明體"/>
          <w:lang w:eastAsia="zh-TW"/>
        </w:rPr>
      </w:pPr>
      <w:r w:rsidRPr="006F6330">
        <w:rPr>
          <w:rFonts w:ascii="新細明體" w:eastAsia="新細明體" w:hAnsi="新細明體"/>
          <w:lang w:eastAsia="zh-TW"/>
        </w:rPr>
        <w:t>舉辦活動，請事先</w:t>
      </w:r>
      <w:proofErr w:type="gramStart"/>
      <w:r w:rsidRPr="006F6330">
        <w:rPr>
          <w:rFonts w:ascii="新細明體" w:eastAsia="新細明體" w:hAnsi="新細明體"/>
          <w:lang w:eastAsia="zh-TW"/>
        </w:rPr>
        <w:t>上培桂堂</w:t>
      </w:r>
      <w:proofErr w:type="gramEnd"/>
      <w:r w:rsidRPr="006F6330">
        <w:rPr>
          <w:rFonts w:ascii="新細明體" w:eastAsia="新細明體" w:hAnsi="新細明體"/>
          <w:lang w:eastAsia="zh-TW"/>
        </w:rPr>
        <w:t>網站，提出申請。不得有未經許可之集會、演說、展覽、表演、露宿、販售商品、散發廣告文宣等行為。</w:t>
      </w:r>
    </w:p>
    <w:p w:rsidR="00FA10B0" w:rsidRPr="006F6330" w:rsidRDefault="006F6330" w:rsidP="00FA10B0">
      <w:pPr>
        <w:pStyle w:val="ae"/>
        <w:numPr>
          <w:ilvl w:val="0"/>
          <w:numId w:val="12"/>
        </w:numPr>
        <w:spacing w:after="0" w:line="240" w:lineRule="auto"/>
        <w:rPr>
          <w:rFonts w:ascii="新細明體" w:eastAsia="新細明體" w:hAnsi="新細明體"/>
          <w:lang w:eastAsia="zh-TW"/>
        </w:rPr>
      </w:pPr>
      <w:r w:rsidRPr="006F6330">
        <w:rPr>
          <w:rFonts w:ascii="新細明體" w:eastAsia="新細明體" w:hAnsi="新細明體"/>
          <w:lang w:eastAsia="zh-TW"/>
        </w:rPr>
        <w:t>園區開放攝影，但室內不得使用閃光燈、</w:t>
      </w:r>
      <w:proofErr w:type="gramStart"/>
      <w:r w:rsidRPr="006F6330">
        <w:rPr>
          <w:rFonts w:ascii="新細明體" w:eastAsia="新細明體" w:hAnsi="新細明體"/>
          <w:lang w:eastAsia="zh-TW"/>
        </w:rPr>
        <w:t>補光器材</w:t>
      </w:r>
      <w:proofErr w:type="gramEnd"/>
      <w:r w:rsidRPr="006F6330">
        <w:rPr>
          <w:rFonts w:ascii="新細明體" w:eastAsia="新細明體" w:hAnsi="新細明體"/>
          <w:lang w:eastAsia="zh-TW"/>
        </w:rPr>
        <w:t>、</w:t>
      </w:r>
      <w:proofErr w:type="gramStart"/>
      <w:r w:rsidRPr="006F6330">
        <w:rPr>
          <w:rFonts w:ascii="新細明體" w:eastAsia="新細明體" w:hAnsi="新細明體"/>
          <w:lang w:eastAsia="zh-TW"/>
        </w:rPr>
        <w:t>自拍棒</w:t>
      </w:r>
      <w:proofErr w:type="gramEnd"/>
      <w:r w:rsidRPr="006F6330">
        <w:rPr>
          <w:rFonts w:ascii="新細明體" w:eastAsia="新細明體" w:hAnsi="新細明體"/>
          <w:lang w:eastAsia="zh-TW"/>
        </w:rPr>
        <w:t>、腳架等設備。攝影作品不得做商業目的之使用。</w:t>
      </w:r>
    </w:p>
    <w:p w:rsidR="00FA10B0" w:rsidRPr="006F6330" w:rsidRDefault="006F6330" w:rsidP="00FA10B0">
      <w:pPr>
        <w:pStyle w:val="ae"/>
        <w:numPr>
          <w:ilvl w:val="0"/>
          <w:numId w:val="12"/>
        </w:numPr>
        <w:spacing w:after="0" w:line="240" w:lineRule="auto"/>
        <w:rPr>
          <w:rFonts w:ascii="新細明體" w:eastAsia="新細明體" w:hAnsi="新細明體"/>
          <w:lang w:eastAsia="zh-TW"/>
        </w:rPr>
      </w:pPr>
      <w:proofErr w:type="gramStart"/>
      <w:r w:rsidRPr="006F6330">
        <w:rPr>
          <w:rFonts w:ascii="新細明體" w:eastAsia="新細明體" w:hAnsi="新細明體"/>
          <w:lang w:eastAsia="zh-TW"/>
        </w:rPr>
        <w:t>除導盲犬外</w:t>
      </w:r>
      <w:proofErr w:type="gramEnd"/>
      <w:r w:rsidRPr="006F6330">
        <w:rPr>
          <w:rFonts w:ascii="新細明體" w:eastAsia="新細明體" w:hAnsi="新細明體"/>
          <w:lang w:eastAsia="zh-TW"/>
        </w:rPr>
        <w:t>，不歡迎任何家畜及動物。</w:t>
      </w:r>
    </w:p>
    <w:p w:rsidR="00FA10B0" w:rsidRPr="006F6330" w:rsidRDefault="006F6330" w:rsidP="00FA10B0">
      <w:pPr>
        <w:pStyle w:val="ae"/>
        <w:numPr>
          <w:ilvl w:val="0"/>
          <w:numId w:val="12"/>
        </w:numPr>
        <w:spacing w:after="0" w:line="240" w:lineRule="auto"/>
        <w:rPr>
          <w:rFonts w:ascii="新細明體" w:eastAsia="新細明體" w:hAnsi="新細明體"/>
          <w:lang w:eastAsia="zh-TW"/>
        </w:rPr>
      </w:pPr>
      <w:r w:rsidRPr="006F6330">
        <w:rPr>
          <w:rFonts w:ascii="新細明體" w:eastAsia="新細明體" w:hAnsi="新細明體"/>
          <w:lang w:eastAsia="zh-TW"/>
        </w:rPr>
        <w:t>園區地面高低落差大，非無障礙空間，有需求者，請配合服務人員引導。</w:t>
      </w:r>
    </w:p>
    <w:p w:rsidR="00FA10B0" w:rsidRPr="006F6330" w:rsidRDefault="006F6330" w:rsidP="00FA10B0">
      <w:pPr>
        <w:pStyle w:val="ae"/>
        <w:numPr>
          <w:ilvl w:val="0"/>
          <w:numId w:val="12"/>
        </w:numPr>
        <w:spacing w:after="0" w:line="240" w:lineRule="auto"/>
        <w:rPr>
          <w:rFonts w:ascii="新細明體" w:eastAsia="新細明體" w:hAnsi="新細明體"/>
          <w:lang w:eastAsia="zh-TW"/>
        </w:rPr>
      </w:pPr>
      <w:r w:rsidRPr="006F6330">
        <w:rPr>
          <w:rFonts w:ascii="新細明體" w:eastAsia="新細明體" w:hAnsi="新細明體"/>
          <w:lang w:eastAsia="zh-TW"/>
        </w:rPr>
        <w:t>若發生火災、地震或其他意外時，務必請遵照工作人員引導或廣播，依逃生路線離開園區。</w:t>
      </w:r>
    </w:p>
    <w:p w:rsidR="00033827" w:rsidRPr="006F6330" w:rsidRDefault="006F6330" w:rsidP="00FA10B0">
      <w:pPr>
        <w:pStyle w:val="ae"/>
        <w:numPr>
          <w:ilvl w:val="0"/>
          <w:numId w:val="12"/>
        </w:numPr>
        <w:spacing w:after="0" w:line="240" w:lineRule="auto"/>
        <w:rPr>
          <w:rFonts w:ascii="新細明體" w:eastAsia="新細明體" w:hAnsi="新細明體"/>
          <w:lang w:eastAsia="zh-TW"/>
        </w:rPr>
      </w:pPr>
      <w:r w:rsidRPr="006F6330">
        <w:rPr>
          <w:rFonts w:ascii="新細明體" w:eastAsia="新細明體" w:hAnsi="新細明體"/>
          <w:lang w:eastAsia="zh-TW"/>
        </w:rPr>
        <w:t>本須知，</w:t>
      </w:r>
      <w:proofErr w:type="gramStart"/>
      <w:r w:rsidRPr="006F6330">
        <w:rPr>
          <w:rFonts w:ascii="新細明體" w:eastAsia="新細明體" w:hAnsi="新細明體"/>
          <w:lang w:eastAsia="zh-TW"/>
        </w:rPr>
        <w:t>培桂堂保留</w:t>
      </w:r>
      <w:proofErr w:type="gramEnd"/>
      <w:r w:rsidRPr="006F6330">
        <w:rPr>
          <w:rFonts w:ascii="新細明體" w:eastAsia="新細明體" w:hAnsi="新細明體"/>
          <w:lang w:eastAsia="zh-TW"/>
        </w:rPr>
        <w:t>修改之權利。</w:t>
      </w:r>
    </w:p>
    <w:p w:rsidR="00033827"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br w:type="page"/>
      </w:r>
    </w:p>
    <w:p w:rsidR="00033827" w:rsidRPr="006F6330" w:rsidRDefault="006F6330" w:rsidP="00FA10B0">
      <w:pPr>
        <w:pStyle w:val="21"/>
        <w:spacing w:before="0" w:line="240" w:lineRule="auto"/>
        <w:rPr>
          <w:rFonts w:ascii="新細明體" w:eastAsia="新細明體" w:hAnsi="新細明體"/>
          <w:lang w:eastAsia="zh-TW"/>
        </w:rPr>
      </w:pPr>
      <w:r w:rsidRPr="006F6330">
        <w:rPr>
          <w:rFonts w:ascii="新細明體" w:eastAsia="新細明體" w:hAnsi="新細明體"/>
          <w:lang w:eastAsia="zh-TW"/>
        </w:rPr>
        <w:lastRenderedPageBreak/>
        <w:t>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服務</w:t>
      </w:r>
      <w:r w:rsidRPr="006F6330">
        <w:rPr>
          <w:rFonts w:ascii="新細明體" w:eastAsia="新細明體" w:hAnsi="新細明體"/>
          <w:lang w:eastAsia="zh-TW"/>
        </w:rPr>
        <w:br/>
      </w:r>
    </w:p>
    <w:p w:rsidR="004B513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歡迎走進嘉義縣定古蹟「</w:t>
      </w:r>
      <w:proofErr w:type="gramStart"/>
      <w:r w:rsidRPr="006F6330">
        <w:rPr>
          <w:rFonts w:ascii="新細明體" w:eastAsia="新細明體" w:hAnsi="新細明體"/>
          <w:lang w:eastAsia="zh-TW"/>
        </w:rPr>
        <w:t>培桂堂</w:t>
      </w:r>
      <w:proofErr w:type="gramEnd"/>
      <w:r w:rsidRPr="006F6330">
        <w:rPr>
          <w:rFonts w:ascii="新細明體" w:eastAsia="新細明體" w:hAnsi="新細明體"/>
          <w:lang w:eastAsia="zh-TW"/>
        </w:rPr>
        <w:t>」，聽它訴說南台灣一個</w:t>
      </w:r>
      <w:proofErr w:type="gramStart"/>
      <w:r w:rsidRPr="006F6330">
        <w:rPr>
          <w:rFonts w:ascii="新細明體" w:eastAsia="新細明體" w:hAnsi="新細明體"/>
          <w:lang w:eastAsia="zh-TW"/>
        </w:rPr>
        <w:t>仕</w:t>
      </w:r>
      <w:proofErr w:type="gramEnd"/>
      <w:r w:rsidRPr="006F6330">
        <w:rPr>
          <w:rFonts w:ascii="新細明體" w:eastAsia="新細明體" w:hAnsi="新細明體"/>
          <w:lang w:eastAsia="zh-TW"/>
        </w:rPr>
        <w:t>紳家族歷經清末、日治、二戰、戒嚴到解嚴時代的生活與故事。</w:t>
      </w:r>
      <w:r w:rsidRPr="006F6330">
        <w:rPr>
          <w:rFonts w:ascii="新細明體" w:eastAsia="新細明體" w:hAnsi="新細明體"/>
          <w:lang w:eastAsia="zh-TW"/>
        </w:rPr>
        <w:br/>
        <w:t>我們提供語音導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、團體專人導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與學校戶外教育導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w:t>
      </w:r>
      <w:r w:rsidRPr="006F6330">
        <w:rPr>
          <w:rFonts w:ascii="新細明體" w:eastAsia="新細明體" w:hAnsi="新細明體"/>
          <w:lang w:eastAsia="zh-TW"/>
        </w:rPr>
        <w:br/>
        <w:t>語音機具和</w:t>
      </w:r>
      <w:proofErr w:type="gramStart"/>
      <w:r w:rsidRPr="006F6330">
        <w:rPr>
          <w:rFonts w:ascii="新細明體" w:eastAsia="新細明體" w:hAnsi="新細明體"/>
          <w:lang w:eastAsia="zh-TW"/>
        </w:rPr>
        <w:t>導覽</w:t>
      </w:r>
      <w:proofErr w:type="gramEnd"/>
      <w:r w:rsidRPr="006F6330">
        <w:rPr>
          <w:rFonts w:ascii="新細明體" w:eastAsia="新細明體" w:hAnsi="新細明體"/>
          <w:lang w:eastAsia="zh-TW"/>
        </w:rPr>
        <w:t>人員有限，建議</w:t>
      </w:r>
      <w:proofErr w:type="gramStart"/>
      <w:r w:rsidRPr="006F6330">
        <w:rPr>
          <w:rFonts w:ascii="新細明體" w:eastAsia="新細明體" w:hAnsi="新細明體"/>
          <w:lang w:eastAsia="zh-TW"/>
        </w:rPr>
        <w:t>及早線上預約</w:t>
      </w:r>
      <w:proofErr w:type="gramEnd"/>
      <w:r w:rsidRPr="006F6330">
        <w:rPr>
          <w:rFonts w:ascii="新細明體" w:eastAsia="新細明體" w:hAnsi="新細明體"/>
          <w:lang w:eastAsia="zh-TW"/>
        </w:rPr>
        <w:t>，避免向隅。</w:t>
      </w:r>
    </w:p>
    <w:p w:rsidR="004B5130" w:rsidRPr="006F6330" w:rsidRDefault="004B5130" w:rsidP="00FA10B0">
      <w:pPr>
        <w:spacing w:after="0" w:line="240" w:lineRule="auto"/>
        <w:rPr>
          <w:rFonts w:ascii="新細明體" w:eastAsia="新細明體" w:hAnsi="新細明體"/>
          <w:lang w:eastAsia="zh-TW"/>
        </w:rPr>
      </w:pPr>
    </w:p>
    <w:p w:rsidR="0028481E" w:rsidRPr="006F6330" w:rsidRDefault="0028481E" w:rsidP="00FA10B0">
      <w:pPr>
        <w:spacing w:after="0" w:line="240" w:lineRule="auto"/>
        <w:rPr>
          <w:rFonts w:ascii="新細明體" w:eastAsia="新細明體" w:hAnsi="新細明體"/>
          <w:lang w:eastAsia="zh-TW"/>
        </w:rPr>
      </w:pPr>
      <w:r w:rsidRPr="006F6330">
        <w:rPr>
          <w:rFonts w:ascii="新細明體" w:eastAsia="新細明體" w:hAnsi="新細明體" w:cs="微軟正黑體" w:hint="eastAsia"/>
          <w:lang w:eastAsia="zh-TW"/>
        </w:rPr>
        <w:t>個人導</w:t>
      </w:r>
      <w:proofErr w:type="gramStart"/>
      <w:r w:rsidRPr="006F6330">
        <w:rPr>
          <w:rFonts w:ascii="新細明體" w:eastAsia="新細明體" w:hAnsi="新細明體" w:cs="微軟正黑體" w:hint="eastAsia"/>
          <w:lang w:eastAsia="zh-TW"/>
        </w:rPr>
        <w:t>覽</w:t>
      </w:r>
      <w:proofErr w:type="gramEnd"/>
      <w:r w:rsidRPr="006F6330">
        <w:rPr>
          <w:rFonts w:ascii="新細明體" w:eastAsia="新細明體" w:hAnsi="新細明體" w:cs="微軟正黑體" w:hint="eastAsia"/>
          <w:lang w:eastAsia="zh-TW"/>
        </w:rPr>
        <w:t xml:space="preserve">機 </w:t>
      </w:r>
      <w:r w:rsidR="006F6330" w:rsidRPr="006F6330">
        <w:rPr>
          <w:rFonts w:ascii="新細明體" w:eastAsia="新細明體" w:hAnsi="新細明體"/>
          <w:lang w:eastAsia="zh-TW"/>
        </w:rPr>
        <w:t>費用 100元 / 人。</w:t>
      </w:r>
      <w:r w:rsidR="006F6330" w:rsidRPr="006F6330">
        <w:rPr>
          <w:rFonts w:ascii="新細明體" w:eastAsia="新細明體" w:hAnsi="新細明體"/>
          <w:lang w:eastAsia="zh-TW"/>
        </w:rPr>
        <w:br/>
        <w:t>提供三種版本：華語版 / 蔣勳。台語版 / 林強。客語版 / 林生祥</w:t>
      </w:r>
      <w:r w:rsidR="004B5130" w:rsidRPr="006F6330">
        <w:rPr>
          <w:rFonts w:ascii="新細明體" w:eastAsia="新細明體" w:hAnsi="新細明體" w:hint="eastAsia"/>
          <w:lang w:eastAsia="zh-TW"/>
        </w:rPr>
        <w:t>。</w:t>
      </w:r>
    </w:p>
    <w:p w:rsidR="004B513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請於租借前確認語言版本。</w:t>
      </w:r>
    </w:p>
    <w:p w:rsidR="004B513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br/>
      </w:r>
      <w:r w:rsidR="004B5130" w:rsidRPr="006F6330">
        <w:rPr>
          <w:rFonts w:ascii="新細明體" w:eastAsia="新細明體" w:hAnsi="新細明體" w:cs="微軟正黑體" w:hint="eastAsia"/>
          <w:lang w:eastAsia="zh-TW"/>
        </w:rPr>
        <w:t>團</w:t>
      </w:r>
      <w:r w:rsidR="0028481E" w:rsidRPr="006F6330">
        <w:rPr>
          <w:rFonts w:ascii="新細明體" w:eastAsia="新細明體" w:hAnsi="新細明體" w:cs="微軟正黑體" w:hint="eastAsia"/>
          <w:lang w:eastAsia="zh-TW"/>
        </w:rPr>
        <w:t>體專人導</w:t>
      </w:r>
      <w:proofErr w:type="gramStart"/>
      <w:r w:rsidR="0028481E" w:rsidRPr="006F6330">
        <w:rPr>
          <w:rFonts w:ascii="新細明體" w:eastAsia="新細明體" w:hAnsi="新細明體" w:cs="微軟正黑體" w:hint="eastAsia"/>
          <w:lang w:eastAsia="zh-TW"/>
        </w:rPr>
        <w:t>覽</w:t>
      </w:r>
      <w:proofErr w:type="gramEnd"/>
      <w:r w:rsidR="004B5130" w:rsidRPr="006F6330">
        <w:rPr>
          <w:rFonts w:ascii="新細明體" w:eastAsia="新細明體" w:hAnsi="新細明體" w:cs="微軟正黑體" w:hint="eastAsia"/>
          <w:lang w:eastAsia="zh-TW"/>
        </w:rPr>
        <w:t xml:space="preserve"> </w:t>
      </w:r>
      <w:r w:rsidRPr="006F6330">
        <w:rPr>
          <w:rFonts w:ascii="新細明體" w:eastAsia="新細明體" w:hAnsi="新細明體"/>
          <w:lang w:eastAsia="zh-TW"/>
        </w:rPr>
        <w:t>費用 150元 / 人。</w:t>
      </w:r>
      <w:r w:rsidRPr="006F6330">
        <w:rPr>
          <w:rFonts w:ascii="新細明體" w:eastAsia="新細明體" w:hAnsi="新細明體"/>
          <w:lang w:eastAsia="zh-TW"/>
        </w:rPr>
        <w:br/>
      </w:r>
      <w:proofErr w:type="gramStart"/>
      <w:r w:rsidRPr="006F6330">
        <w:rPr>
          <w:rFonts w:ascii="新細明體" w:eastAsia="新細明體" w:hAnsi="新細明體"/>
          <w:lang w:eastAsia="zh-TW"/>
        </w:rPr>
        <w:t>採</w:t>
      </w:r>
      <w:proofErr w:type="gramEnd"/>
      <w:r w:rsidRPr="006F6330">
        <w:rPr>
          <w:rFonts w:ascii="新細明體" w:eastAsia="新細明體" w:hAnsi="新細明體"/>
          <w:lang w:eastAsia="zh-TW"/>
        </w:rPr>
        <w:t>預約制，最低成團10人。若未滿10人，仍以10人計費</w:t>
      </w:r>
      <w:r w:rsidR="0028481E" w:rsidRPr="006F6330">
        <w:rPr>
          <w:rFonts w:ascii="新細明體" w:eastAsia="新細明體" w:hAnsi="新細明體" w:hint="eastAsia"/>
          <w:lang w:eastAsia="zh-TW"/>
        </w:rPr>
        <w:t>。</w:t>
      </w:r>
    </w:p>
    <w:p w:rsidR="0028481E"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超過15人，</w:t>
      </w:r>
      <w:proofErr w:type="gramStart"/>
      <w:r w:rsidRPr="006F6330">
        <w:rPr>
          <w:rFonts w:ascii="新細明體" w:eastAsia="新細明體" w:hAnsi="新細明體"/>
          <w:lang w:eastAsia="zh-TW"/>
        </w:rPr>
        <w:t>需分團</w:t>
      </w:r>
      <w:proofErr w:type="gramEnd"/>
      <w:r w:rsidR="0028481E" w:rsidRPr="006F6330">
        <w:rPr>
          <w:rFonts w:ascii="新細明體" w:eastAsia="新細明體" w:hAnsi="新細明體" w:hint="eastAsia"/>
          <w:lang w:eastAsia="zh-TW"/>
        </w:rPr>
        <w:t>。</w:t>
      </w:r>
    </w:p>
    <w:p w:rsidR="0028481E"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敬請於14日前預約</w:t>
      </w:r>
      <w:r w:rsidR="0028481E" w:rsidRPr="006F6330">
        <w:rPr>
          <w:rFonts w:ascii="新細明體" w:eastAsia="新細明體" w:hAnsi="新細明體" w:hint="eastAsia"/>
          <w:lang w:eastAsia="zh-TW"/>
        </w:rPr>
        <w:t>。</w:t>
      </w:r>
    </w:p>
    <w:p w:rsidR="004B513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若當日人力不足，將提供個人語音導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機導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w:t>
      </w:r>
    </w:p>
    <w:p w:rsidR="004B5130" w:rsidRPr="006F6330" w:rsidRDefault="004B5130" w:rsidP="00FA10B0">
      <w:pPr>
        <w:spacing w:after="0" w:line="240" w:lineRule="auto"/>
        <w:rPr>
          <w:rFonts w:ascii="新細明體" w:eastAsia="新細明體" w:hAnsi="新細明體"/>
          <w:lang w:eastAsia="zh-TW"/>
        </w:rPr>
      </w:pPr>
    </w:p>
    <w:p w:rsidR="004B5130" w:rsidRPr="006F6330" w:rsidRDefault="004B5130" w:rsidP="00FA10B0">
      <w:pPr>
        <w:spacing w:after="0" w:line="240" w:lineRule="auto"/>
        <w:rPr>
          <w:rFonts w:ascii="新細明體" w:eastAsia="新細明體" w:hAnsi="新細明體"/>
          <w:lang w:eastAsia="zh-TW"/>
        </w:rPr>
      </w:pPr>
      <w:r w:rsidRPr="006F6330">
        <w:rPr>
          <w:rFonts w:ascii="新細明體" w:eastAsia="新細明體" w:hAnsi="新細明體" w:cs="微軟正黑體" w:hint="eastAsia"/>
          <w:lang w:eastAsia="zh-TW"/>
        </w:rPr>
        <w:t>團體導</w:t>
      </w:r>
      <w:proofErr w:type="gramStart"/>
      <w:r w:rsidRPr="006F6330">
        <w:rPr>
          <w:rFonts w:ascii="新細明體" w:eastAsia="新細明體" w:hAnsi="新細明體" w:cs="微軟正黑體" w:hint="eastAsia"/>
          <w:lang w:eastAsia="zh-TW"/>
        </w:rPr>
        <w:t>覽</w:t>
      </w:r>
      <w:proofErr w:type="gramEnd"/>
      <w:r w:rsidRPr="006F6330">
        <w:rPr>
          <w:rFonts w:ascii="新細明體" w:eastAsia="新細明體" w:hAnsi="新細明體" w:cs="微軟正黑體" w:hint="eastAsia"/>
          <w:lang w:eastAsia="zh-TW"/>
        </w:rPr>
        <w:t>子母機</w:t>
      </w:r>
      <w:r w:rsidR="0028481E" w:rsidRPr="006F6330">
        <w:rPr>
          <w:rFonts w:ascii="新細明體" w:eastAsia="新細明體" w:hAnsi="新細明體" w:cs="微軟正黑體" w:hint="eastAsia"/>
          <w:lang w:eastAsia="zh-TW"/>
        </w:rPr>
        <w:t xml:space="preserve"> </w:t>
      </w:r>
      <w:r w:rsidR="006F6330" w:rsidRPr="006F6330">
        <w:rPr>
          <w:rFonts w:ascii="新細明體" w:eastAsia="新細明體" w:hAnsi="新細明體"/>
          <w:lang w:eastAsia="zh-TW"/>
        </w:rPr>
        <w:t>費用 50元 / 人。</w:t>
      </w:r>
      <w:r w:rsidR="006F6330" w:rsidRPr="006F6330">
        <w:rPr>
          <w:rFonts w:ascii="新細明體" w:eastAsia="新細明體" w:hAnsi="新細明體"/>
          <w:lang w:eastAsia="zh-TW"/>
        </w:rPr>
        <w:br/>
        <w:t>自備解說員之10人以上團體，必須租借子母機進行導</w:t>
      </w:r>
      <w:proofErr w:type="gramStart"/>
      <w:r w:rsidR="006F6330" w:rsidRPr="006F6330">
        <w:rPr>
          <w:rFonts w:ascii="新細明體" w:eastAsia="新細明體" w:hAnsi="新細明體"/>
          <w:lang w:eastAsia="zh-TW"/>
        </w:rPr>
        <w:t>覽</w:t>
      </w:r>
      <w:proofErr w:type="gramEnd"/>
      <w:r w:rsidR="006F6330" w:rsidRPr="006F6330">
        <w:rPr>
          <w:rFonts w:ascii="新細明體" w:eastAsia="新細明體" w:hAnsi="新細明體"/>
          <w:lang w:eastAsia="zh-TW"/>
        </w:rPr>
        <w:t>，避免打擾他人。</w:t>
      </w:r>
    </w:p>
    <w:p w:rsidR="004B5130" w:rsidRPr="006F6330" w:rsidRDefault="004B5130" w:rsidP="00FA10B0">
      <w:pPr>
        <w:spacing w:after="0" w:line="240" w:lineRule="auto"/>
        <w:rPr>
          <w:rFonts w:ascii="新細明體" w:eastAsia="新細明體" w:hAnsi="新細明體"/>
          <w:lang w:eastAsia="zh-TW"/>
        </w:rPr>
      </w:pPr>
    </w:p>
    <w:p w:rsidR="0028481E" w:rsidRPr="006F6330" w:rsidRDefault="004B5130" w:rsidP="00FA10B0">
      <w:pPr>
        <w:spacing w:after="0" w:line="240" w:lineRule="auto"/>
        <w:rPr>
          <w:rFonts w:ascii="新細明體" w:eastAsia="新細明體" w:hAnsi="新細明體"/>
          <w:lang w:eastAsia="zh-TW"/>
        </w:rPr>
      </w:pPr>
      <w:r w:rsidRPr="006F6330">
        <w:rPr>
          <w:rFonts w:ascii="新細明體" w:eastAsia="新細明體" w:hAnsi="新細明體" w:cs="微軟正黑體" w:hint="eastAsia"/>
          <w:lang w:eastAsia="zh-TW"/>
        </w:rPr>
        <w:t>學校戶外教育</w:t>
      </w:r>
      <w:r w:rsidR="0028481E" w:rsidRPr="006F6330">
        <w:rPr>
          <w:rFonts w:ascii="新細明體" w:eastAsia="新細明體" w:hAnsi="新細明體" w:cs="微軟正黑體" w:hint="eastAsia"/>
          <w:lang w:eastAsia="zh-TW"/>
        </w:rPr>
        <w:t xml:space="preserve"> </w:t>
      </w:r>
      <w:r w:rsidR="006F6330" w:rsidRPr="006F6330">
        <w:rPr>
          <w:rFonts w:ascii="新細明體" w:eastAsia="新細明體" w:hAnsi="新細明體"/>
          <w:lang w:eastAsia="zh-TW"/>
        </w:rPr>
        <w:t>費用 100元 / 人。</w:t>
      </w:r>
      <w:r w:rsidR="006F6330" w:rsidRPr="006F6330">
        <w:rPr>
          <w:rFonts w:ascii="新細明體" w:eastAsia="新細明體" w:hAnsi="新細明體"/>
          <w:lang w:eastAsia="zh-TW"/>
        </w:rPr>
        <w:br/>
        <w:t>幼兒園以上之學校戶外教育，以班級為單位預約</w:t>
      </w:r>
      <w:r w:rsidR="0028481E" w:rsidRPr="006F6330">
        <w:rPr>
          <w:rFonts w:ascii="新細明體" w:eastAsia="新細明體" w:hAnsi="新細明體" w:hint="eastAsia"/>
          <w:lang w:eastAsia="zh-TW"/>
        </w:rPr>
        <w:t>。</w:t>
      </w:r>
    </w:p>
    <w:p w:rsidR="0028481E"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若學生超過15位，</w:t>
      </w:r>
      <w:proofErr w:type="gramStart"/>
      <w:r w:rsidRPr="006F6330">
        <w:rPr>
          <w:rFonts w:ascii="新細明體" w:eastAsia="新細明體" w:hAnsi="新細明體"/>
          <w:lang w:eastAsia="zh-TW"/>
        </w:rPr>
        <w:t>需分團</w:t>
      </w:r>
      <w:proofErr w:type="gramEnd"/>
      <w:r w:rsidR="0028481E" w:rsidRPr="006F6330">
        <w:rPr>
          <w:rFonts w:ascii="新細明體" w:eastAsia="新細明體" w:hAnsi="新細明體" w:hint="eastAsia"/>
          <w:lang w:eastAsia="zh-TW"/>
        </w:rPr>
        <w:t>。</w:t>
      </w:r>
    </w:p>
    <w:p w:rsidR="004B5130"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嘉義縣學校享8折優惠。</w:t>
      </w:r>
    </w:p>
    <w:p w:rsidR="004B5130" w:rsidRPr="006F6330" w:rsidRDefault="004B5130" w:rsidP="00FA10B0">
      <w:pPr>
        <w:spacing w:after="0" w:line="240" w:lineRule="auto"/>
        <w:rPr>
          <w:rFonts w:ascii="新細明體" w:eastAsia="新細明體" w:hAnsi="新細明體"/>
          <w:lang w:eastAsia="zh-TW"/>
        </w:rPr>
      </w:pPr>
    </w:p>
    <w:p w:rsidR="00033827"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個人或團體代表租借，</w:t>
      </w:r>
      <w:proofErr w:type="gramStart"/>
      <w:r w:rsidRPr="006F6330">
        <w:rPr>
          <w:rFonts w:ascii="新細明體" w:eastAsia="新細明體" w:hAnsi="新細明體"/>
          <w:lang w:eastAsia="zh-TW"/>
        </w:rPr>
        <w:t>須押存</w:t>
      </w:r>
      <w:proofErr w:type="gramEnd"/>
      <w:r w:rsidRPr="006F6330">
        <w:rPr>
          <w:rFonts w:ascii="新細明體" w:eastAsia="新細明體" w:hAnsi="新細明體"/>
          <w:lang w:eastAsia="zh-TW"/>
        </w:rPr>
        <w:t>代表人有效身分證件或新台幣3000元，證件、押金於歸還導</w:t>
      </w:r>
      <w:proofErr w:type="gramStart"/>
      <w:r w:rsidRPr="006F6330">
        <w:rPr>
          <w:rFonts w:ascii="新細明體" w:eastAsia="新細明體" w:hAnsi="新細明體"/>
          <w:lang w:eastAsia="zh-TW"/>
        </w:rPr>
        <w:t>覽</w:t>
      </w:r>
      <w:proofErr w:type="gramEnd"/>
      <w:r w:rsidRPr="006F6330">
        <w:rPr>
          <w:rFonts w:ascii="新細明體" w:eastAsia="新細明體" w:hAnsi="新細明體"/>
          <w:lang w:eastAsia="zh-TW"/>
        </w:rPr>
        <w:t>機具後取回。</w:t>
      </w:r>
    </w:p>
    <w:p w:rsidR="00033827"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br w:type="page"/>
      </w:r>
    </w:p>
    <w:p w:rsidR="00033827" w:rsidRPr="002A6E89" w:rsidRDefault="006F6330" w:rsidP="00FA10B0">
      <w:pPr>
        <w:pStyle w:val="21"/>
        <w:spacing w:before="0" w:line="240" w:lineRule="auto"/>
        <w:rPr>
          <w:rFonts w:ascii="新細明體" w:eastAsia="新細明體" w:hAnsi="新細明體"/>
          <w:sz w:val="24"/>
          <w:szCs w:val="24"/>
          <w:lang w:eastAsia="zh-TW"/>
        </w:rPr>
      </w:pPr>
      <w:r w:rsidRPr="006F6330">
        <w:rPr>
          <w:rFonts w:ascii="新細明體" w:eastAsia="新細明體" w:hAnsi="新細明體"/>
          <w:lang w:eastAsia="zh-TW"/>
        </w:rPr>
        <w:lastRenderedPageBreak/>
        <w:t>交通資訊</w:t>
      </w:r>
      <w:r w:rsidRPr="006F6330">
        <w:rPr>
          <w:rFonts w:ascii="新細明體" w:eastAsia="新細明體" w:hAnsi="新細明體"/>
          <w:lang w:eastAsia="zh-TW"/>
        </w:rPr>
        <w:br/>
      </w:r>
    </w:p>
    <w:p w:rsidR="003D28BF" w:rsidRPr="002A6E89" w:rsidRDefault="006F6330"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sz w:val="24"/>
          <w:szCs w:val="24"/>
          <w:lang w:eastAsia="zh-TW"/>
        </w:rPr>
        <w:t>嘉義縣新港鄉大興路19號</w:t>
      </w:r>
      <w:r w:rsidR="003D28BF" w:rsidRPr="002A6E89">
        <w:rPr>
          <w:rFonts w:ascii="新細明體" w:eastAsia="新細明體" w:hAnsi="新細明體" w:hint="eastAsia"/>
          <w:sz w:val="24"/>
          <w:szCs w:val="24"/>
          <w:lang w:eastAsia="zh-TW"/>
        </w:rPr>
        <w:t>，</w:t>
      </w:r>
      <w:proofErr w:type="gramStart"/>
      <w:r w:rsidRPr="002A6E89">
        <w:rPr>
          <w:rFonts w:ascii="新細明體" w:eastAsia="新細明體" w:hAnsi="新細明體"/>
          <w:sz w:val="24"/>
          <w:szCs w:val="24"/>
          <w:lang w:eastAsia="zh-TW"/>
        </w:rPr>
        <w:t>從奉天宮</w:t>
      </w:r>
      <w:proofErr w:type="gramEnd"/>
      <w:r w:rsidRPr="002A6E89">
        <w:rPr>
          <w:rFonts w:ascii="新細明體" w:eastAsia="新細明體" w:hAnsi="新細明體"/>
          <w:sz w:val="24"/>
          <w:szCs w:val="24"/>
          <w:lang w:eastAsia="zh-TW"/>
        </w:rPr>
        <w:t>步行3分鐘。</w:t>
      </w:r>
    </w:p>
    <w:p w:rsidR="003D28BF" w:rsidRPr="002A6E89" w:rsidRDefault="003D28BF" w:rsidP="00FA10B0">
      <w:pPr>
        <w:spacing w:after="0" w:line="240" w:lineRule="auto"/>
        <w:rPr>
          <w:rFonts w:ascii="新細明體" w:eastAsia="新細明體" w:hAnsi="新細明體"/>
          <w:sz w:val="24"/>
          <w:szCs w:val="24"/>
          <w:lang w:eastAsia="zh-TW"/>
        </w:rPr>
      </w:pPr>
    </w:p>
    <w:p w:rsidR="003D28BF" w:rsidRPr="002A6E89" w:rsidRDefault="003D28BF" w:rsidP="00FA10B0">
      <w:pPr>
        <w:spacing w:after="0" w:line="240" w:lineRule="auto"/>
        <w:rPr>
          <w:rFonts w:ascii="新細明體" w:eastAsia="新細明體" w:hAnsi="新細明體"/>
          <w:b/>
          <w:sz w:val="24"/>
          <w:szCs w:val="24"/>
          <w:lang w:eastAsia="zh-TW"/>
        </w:rPr>
      </w:pPr>
      <w:r w:rsidRPr="002A6E89">
        <w:rPr>
          <w:rFonts w:ascii="新細明體" w:eastAsia="新細明體" w:hAnsi="新細明體" w:hint="eastAsia"/>
          <w:b/>
          <w:sz w:val="24"/>
          <w:szCs w:val="24"/>
          <w:lang w:eastAsia="zh-TW"/>
        </w:rPr>
        <w:t>自行開車</w:t>
      </w:r>
    </w:p>
    <w:p w:rsidR="003D28BF" w:rsidRPr="002A6E89" w:rsidRDefault="006F6330"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sz w:val="24"/>
          <w:szCs w:val="24"/>
          <w:lang w:eastAsia="zh-TW"/>
        </w:rPr>
        <w:t>國道一號→257-民雄出口下交流道→縣道164號→右轉古民街→左轉大興路</w:t>
      </w:r>
      <w:r w:rsidR="003D28BF" w:rsidRPr="002A6E89">
        <w:rPr>
          <w:rFonts w:ascii="新細明體" w:eastAsia="新細明體" w:hAnsi="新細明體" w:hint="eastAsia"/>
          <w:sz w:val="24"/>
          <w:szCs w:val="24"/>
          <w:lang w:eastAsia="zh-TW"/>
        </w:rPr>
        <w:t>，</w:t>
      </w:r>
      <w:r w:rsidRPr="002A6E89">
        <w:rPr>
          <w:rFonts w:ascii="新細明體" w:eastAsia="新細明體" w:hAnsi="新細明體"/>
          <w:sz w:val="24"/>
          <w:szCs w:val="24"/>
          <w:lang w:eastAsia="zh-TW"/>
        </w:rPr>
        <w:t>抵達。</w:t>
      </w:r>
    </w:p>
    <w:p w:rsidR="003D28BF" w:rsidRPr="002A6E89" w:rsidRDefault="003D28BF" w:rsidP="00FA10B0">
      <w:pPr>
        <w:spacing w:after="0" w:line="240" w:lineRule="auto"/>
        <w:rPr>
          <w:rFonts w:ascii="新細明體" w:eastAsia="新細明體" w:hAnsi="新細明體"/>
          <w:sz w:val="24"/>
          <w:szCs w:val="24"/>
          <w:lang w:eastAsia="zh-TW"/>
        </w:rPr>
      </w:pPr>
    </w:p>
    <w:p w:rsidR="003D28BF" w:rsidRPr="002A6E89" w:rsidRDefault="003D28BF"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hint="eastAsia"/>
          <w:b/>
          <w:sz w:val="24"/>
          <w:szCs w:val="24"/>
          <w:lang w:eastAsia="zh-TW"/>
        </w:rPr>
        <w:t>停車場</w:t>
      </w:r>
      <w:r w:rsidR="006F6330" w:rsidRPr="002A6E89">
        <w:rPr>
          <w:rFonts w:ascii="新細明體" w:eastAsia="新細明體" w:hAnsi="新細明體"/>
          <w:sz w:val="24"/>
          <w:szCs w:val="24"/>
          <w:lang w:eastAsia="zh-TW"/>
        </w:rPr>
        <w:br/>
        <w:t>停</w:t>
      </w:r>
      <w:proofErr w:type="gramStart"/>
      <w:r w:rsidR="006F6330" w:rsidRPr="002A6E89">
        <w:rPr>
          <w:rFonts w:ascii="新細明體" w:eastAsia="新細明體" w:hAnsi="新細明體"/>
          <w:sz w:val="24"/>
          <w:szCs w:val="24"/>
          <w:lang w:eastAsia="zh-TW"/>
        </w:rPr>
        <w:t>一</w:t>
      </w:r>
      <w:proofErr w:type="gramEnd"/>
      <w:r w:rsidR="006F6330" w:rsidRPr="002A6E89">
        <w:rPr>
          <w:rFonts w:ascii="新細明體" w:eastAsia="新細明體" w:hAnsi="新細明體"/>
          <w:sz w:val="24"/>
          <w:szCs w:val="24"/>
          <w:lang w:eastAsia="zh-TW"/>
        </w:rPr>
        <w:t>立體停車場 文昌街50號 / 05 374 7432 / 步行7分鐘</w:t>
      </w:r>
    </w:p>
    <w:p w:rsidR="003D28BF" w:rsidRPr="002A6E89" w:rsidRDefault="006F6330"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sz w:val="24"/>
          <w:szCs w:val="24"/>
          <w:lang w:eastAsia="zh-TW"/>
        </w:rPr>
        <w:t>嘟嘟房新港奉天宮站 登雲路91號 / 02 2655 0818 / 步行5分鐘</w:t>
      </w:r>
    </w:p>
    <w:p w:rsidR="003D28BF" w:rsidRPr="002A6E89" w:rsidRDefault="006F6330"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sz w:val="24"/>
          <w:szCs w:val="24"/>
          <w:lang w:eastAsia="zh-TW"/>
        </w:rPr>
        <w:t>嘟嘟房新港奉天宮2站 文昌街15號 / 02 2655 0818 / 步行9</w:t>
      </w:r>
      <w:r w:rsidR="003D28BF" w:rsidRPr="002A6E89">
        <w:rPr>
          <w:rFonts w:ascii="新細明體" w:eastAsia="新細明體" w:hAnsi="新細明體"/>
          <w:sz w:val="24"/>
          <w:szCs w:val="24"/>
          <w:lang w:eastAsia="zh-TW"/>
        </w:rPr>
        <w:t>分鐘</w:t>
      </w:r>
    </w:p>
    <w:p w:rsidR="003D28BF" w:rsidRPr="002A6E89" w:rsidRDefault="003D28BF" w:rsidP="00FA10B0">
      <w:pPr>
        <w:spacing w:after="0" w:line="240" w:lineRule="auto"/>
        <w:rPr>
          <w:rFonts w:ascii="新細明體" w:eastAsia="新細明體" w:hAnsi="新細明體"/>
          <w:sz w:val="24"/>
          <w:szCs w:val="24"/>
          <w:lang w:eastAsia="zh-TW"/>
        </w:rPr>
      </w:pPr>
    </w:p>
    <w:p w:rsidR="003D28BF" w:rsidRPr="002A6E89" w:rsidRDefault="003D28BF"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hint="eastAsia"/>
          <w:b/>
          <w:sz w:val="24"/>
          <w:szCs w:val="24"/>
          <w:lang w:eastAsia="zh-TW"/>
        </w:rPr>
        <w:t>從高鐵嘉義站來</w:t>
      </w:r>
      <w:r w:rsidR="006F6330" w:rsidRPr="002A6E89">
        <w:rPr>
          <w:rFonts w:ascii="新細明體" w:eastAsia="新細明體" w:hAnsi="新細明體"/>
          <w:sz w:val="24"/>
          <w:szCs w:val="24"/>
          <w:lang w:eastAsia="zh-TW"/>
        </w:rPr>
        <w:br/>
        <w:t>【計程車】 20分鐘 / 約</w:t>
      </w:r>
      <w:r w:rsidRPr="002A6E89">
        <w:rPr>
          <w:rFonts w:ascii="新細明體" w:eastAsia="新細明體" w:hAnsi="新細明體"/>
          <w:sz w:val="24"/>
          <w:szCs w:val="24"/>
          <w:lang w:eastAsia="zh-TW"/>
        </w:rPr>
        <w:t xml:space="preserve"> $400</w:t>
      </w:r>
    </w:p>
    <w:p w:rsidR="003D28BF" w:rsidRPr="002A6E89" w:rsidRDefault="006F6330"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sz w:val="24"/>
          <w:szCs w:val="24"/>
          <w:lang w:eastAsia="zh-TW"/>
        </w:rPr>
        <w:t>【台灣好行故宮南院線】「奉天宮站」下車後步行5</w:t>
      </w:r>
      <w:r w:rsidR="003D28BF" w:rsidRPr="002A6E89">
        <w:rPr>
          <w:rFonts w:ascii="新細明體" w:eastAsia="新細明體" w:hAnsi="新細明體"/>
          <w:sz w:val="24"/>
          <w:szCs w:val="24"/>
          <w:lang w:eastAsia="zh-TW"/>
        </w:rPr>
        <w:t>分鐘</w:t>
      </w:r>
    </w:p>
    <w:p w:rsidR="003D28BF" w:rsidRPr="002A6E89" w:rsidRDefault="003D28BF" w:rsidP="00FA10B0">
      <w:pPr>
        <w:spacing w:after="0" w:line="240" w:lineRule="auto"/>
        <w:rPr>
          <w:rFonts w:ascii="新細明體" w:eastAsia="新細明體" w:hAnsi="新細明體"/>
          <w:sz w:val="24"/>
          <w:szCs w:val="24"/>
          <w:lang w:eastAsia="zh-TW"/>
        </w:rPr>
      </w:pPr>
      <w:bookmarkStart w:id="0" w:name="_GoBack"/>
      <w:bookmarkEnd w:id="0"/>
    </w:p>
    <w:p w:rsidR="003D28BF" w:rsidRPr="002A6E89" w:rsidRDefault="003D28BF"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hint="eastAsia"/>
          <w:b/>
          <w:sz w:val="24"/>
          <w:szCs w:val="24"/>
          <w:lang w:eastAsia="zh-TW"/>
        </w:rPr>
        <w:t>從嘉義火車站來</w:t>
      </w:r>
      <w:r w:rsidR="006F6330" w:rsidRPr="002A6E89">
        <w:rPr>
          <w:rFonts w:ascii="新細明體" w:eastAsia="新細明體" w:hAnsi="新細明體"/>
          <w:sz w:val="24"/>
          <w:szCs w:val="24"/>
          <w:lang w:eastAsia="zh-TW"/>
        </w:rPr>
        <w:br/>
        <w:t>【嘉義客運】7201、7202 嘉義-北港「新港站」下車後步行5分鐘</w:t>
      </w:r>
    </w:p>
    <w:p w:rsidR="003D28BF" w:rsidRPr="002A6E89" w:rsidRDefault="006F6330"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sz w:val="24"/>
          <w:szCs w:val="24"/>
          <w:lang w:eastAsia="zh-TW"/>
        </w:rPr>
        <w:t>【嘉義縣公車】7325 嘉義-北港「奉天宮站」下車後步行5</w:t>
      </w:r>
      <w:r w:rsidR="003D28BF" w:rsidRPr="002A6E89">
        <w:rPr>
          <w:rFonts w:ascii="新細明體" w:eastAsia="新細明體" w:hAnsi="新細明體"/>
          <w:sz w:val="24"/>
          <w:szCs w:val="24"/>
          <w:lang w:eastAsia="zh-TW"/>
        </w:rPr>
        <w:t>分鐘</w:t>
      </w:r>
    </w:p>
    <w:p w:rsidR="003D28BF" w:rsidRPr="002A6E89" w:rsidRDefault="003D28BF" w:rsidP="00FA10B0">
      <w:pPr>
        <w:spacing w:after="0" w:line="240" w:lineRule="auto"/>
        <w:rPr>
          <w:rFonts w:ascii="新細明體" w:eastAsia="新細明體" w:hAnsi="新細明體"/>
          <w:sz w:val="24"/>
          <w:szCs w:val="24"/>
          <w:lang w:eastAsia="zh-TW"/>
        </w:rPr>
      </w:pPr>
    </w:p>
    <w:p w:rsidR="003D28BF" w:rsidRPr="002A6E89" w:rsidRDefault="003D28BF"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hint="eastAsia"/>
          <w:b/>
          <w:sz w:val="24"/>
          <w:szCs w:val="24"/>
          <w:lang w:eastAsia="zh-TW"/>
        </w:rPr>
        <w:t>從北港來</w:t>
      </w:r>
      <w:r w:rsidR="006F6330" w:rsidRPr="002A6E89">
        <w:rPr>
          <w:rFonts w:ascii="新細明體" w:eastAsia="新細明體" w:hAnsi="新細明體"/>
          <w:sz w:val="24"/>
          <w:szCs w:val="24"/>
          <w:lang w:eastAsia="zh-TW"/>
        </w:rPr>
        <w:br/>
        <w:t>【嘉義客運 】7201、7202 嘉義-北港「新港站」下車後步行5分鐘</w:t>
      </w:r>
    </w:p>
    <w:p w:rsidR="003D28BF" w:rsidRPr="002A6E89" w:rsidRDefault="006F6330"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sz w:val="24"/>
          <w:szCs w:val="24"/>
          <w:lang w:eastAsia="zh-TW"/>
        </w:rPr>
        <w:t>【嘉義縣公車】7325 嘉義-北港「奉天宮站」下車後步行5</w:t>
      </w:r>
      <w:r w:rsidR="003D28BF" w:rsidRPr="002A6E89">
        <w:rPr>
          <w:rFonts w:ascii="新細明體" w:eastAsia="新細明體" w:hAnsi="新細明體"/>
          <w:sz w:val="24"/>
          <w:szCs w:val="24"/>
          <w:lang w:eastAsia="zh-TW"/>
        </w:rPr>
        <w:t>分鐘</w:t>
      </w:r>
    </w:p>
    <w:p w:rsidR="003D28BF" w:rsidRPr="002A6E89" w:rsidRDefault="003D28BF" w:rsidP="00FA10B0">
      <w:pPr>
        <w:spacing w:after="0" w:line="240" w:lineRule="auto"/>
        <w:rPr>
          <w:rFonts w:ascii="新細明體" w:eastAsia="新細明體" w:hAnsi="新細明體"/>
          <w:sz w:val="24"/>
          <w:szCs w:val="24"/>
          <w:lang w:eastAsia="zh-TW"/>
        </w:rPr>
      </w:pPr>
    </w:p>
    <w:p w:rsidR="00033827" w:rsidRPr="002A6E89" w:rsidRDefault="003D28BF" w:rsidP="00FA10B0">
      <w:pPr>
        <w:spacing w:after="0" w:line="240" w:lineRule="auto"/>
        <w:rPr>
          <w:rFonts w:ascii="新細明體" w:eastAsia="新細明體" w:hAnsi="新細明體"/>
          <w:sz w:val="24"/>
          <w:szCs w:val="24"/>
          <w:lang w:eastAsia="zh-TW"/>
        </w:rPr>
      </w:pPr>
      <w:r w:rsidRPr="002A6E89">
        <w:rPr>
          <w:rFonts w:ascii="新細明體" w:eastAsia="新細明體" w:hAnsi="新細明體" w:hint="eastAsia"/>
          <w:b/>
          <w:sz w:val="24"/>
          <w:szCs w:val="24"/>
          <w:lang w:eastAsia="zh-TW"/>
        </w:rPr>
        <w:t>從民雄來</w:t>
      </w:r>
      <w:r w:rsidR="006F6330" w:rsidRPr="002A6E89">
        <w:rPr>
          <w:rFonts w:ascii="新細明體" w:eastAsia="新細明體" w:hAnsi="新細明體"/>
          <w:sz w:val="24"/>
          <w:szCs w:val="24"/>
          <w:lang w:eastAsia="zh-TW"/>
        </w:rPr>
        <w:br/>
        <w:t>【嘉義客運】7202 嘉義-北港「新港站」下車後步行5分</w:t>
      </w:r>
      <w:r w:rsidRPr="002A6E89">
        <w:rPr>
          <w:rFonts w:ascii="新細明體" w:eastAsia="新細明體" w:hAnsi="新細明體"/>
          <w:sz w:val="24"/>
          <w:szCs w:val="24"/>
          <w:lang w:eastAsia="zh-TW"/>
        </w:rPr>
        <w:t>鐘</w:t>
      </w:r>
    </w:p>
    <w:p w:rsidR="00033827"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br w:type="page"/>
      </w:r>
    </w:p>
    <w:p w:rsidR="00033827" w:rsidRPr="006F6330" w:rsidRDefault="006F6330" w:rsidP="00FA10B0">
      <w:pPr>
        <w:pStyle w:val="21"/>
        <w:spacing w:before="0" w:line="240" w:lineRule="auto"/>
        <w:rPr>
          <w:rFonts w:ascii="新細明體" w:eastAsia="新細明體" w:hAnsi="新細明體"/>
          <w:lang w:eastAsia="zh-TW"/>
        </w:rPr>
      </w:pPr>
      <w:r w:rsidRPr="006F6330">
        <w:rPr>
          <w:rFonts w:ascii="新細明體" w:eastAsia="新細明體" w:hAnsi="新細明體"/>
          <w:lang w:eastAsia="zh-TW"/>
        </w:rPr>
        <w:lastRenderedPageBreak/>
        <w:t>新港景點</w:t>
      </w:r>
      <w:r w:rsidRPr="006F6330">
        <w:rPr>
          <w:rFonts w:ascii="新細明體" w:eastAsia="新細明體" w:hAnsi="新細明體"/>
          <w:lang w:eastAsia="zh-TW"/>
        </w:rPr>
        <w:br/>
      </w:r>
    </w:p>
    <w:p w:rsidR="003A365E"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b/>
          <w:lang w:eastAsia="zh-TW"/>
        </w:rPr>
        <w:t>奉天宮</w:t>
      </w:r>
      <w:r w:rsidRPr="006F6330">
        <w:rPr>
          <w:rFonts w:ascii="新細明體" w:eastAsia="新細明體" w:hAnsi="新細明體"/>
          <w:lang w:eastAsia="zh-TW"/>
        </w:rPr>
        <w:br/>
        <w:t>嘉義縣定古蹟，1811年竣工落成，主神</w:t>
      </w:r>
      <w:proofErr w:type="gramStart"/>
      <w:r w:rsidRPr="006F6330">
        <w:rPr>
          <w:rFonts w:ascii="新細明體" w:eastAsia="新細明體" w:hAnsi="新細明體"/>
          <w:lang w:eastAsia="zh-TW"/>
        </w:rPr>
        <w:t>恭奉開台</w:t>
      </w:r>
      <w:proofErr w:type="gramEnd"/>
      <w:r w:rsidRPr="006F6330">
        <w:rPr>
          <w:rFonts w:ascii="新細明體" w:eastAsia="新細明體" w:hAnsi="新細明體"/>
          <w:lang w:eastAsia="zh-TW"/>
        </w:rPr>
        <w:t>媽祖，建築運用交</w:t>
      </w:r>
      <w:proofErr w:type="gramStart"/>
      <w:r w:rsidRPr="006F6330">
        <w:rPr>
          <w:rFonts w:ascii="新細明體" w:eastAsia="新細明體" w:hAnsi="新細明體"/>
          <w:lang w:eastAsia="zh-TW"/>
        </w:rPr>
        <w:t>趾</w:t>
      </w:r>
      <w:proofErr w:type="gramEnd"/>
      <w:r w:rsidRPr="006F6330">
        <w:rPr>
          <w:rFonts w:ascii="新細明體" w:eastAsia="新細明體" w:hAnsi="新細明體"/>
          <w:lang w:eastAsia="zh-TW"/>
        </w:rPr>
        <w:t>陶、剪</w:t>
      </w:r>
      <w:proofErr w:type="gramStart"/>
      <w:r w:rsidRPr="006F6330">
        <w:rPr>
          <w:rFonts w:ascii="新細明體" w:eastAsia="新細明體" w:hAnsi="新細明體"/>
          <w:lang w:eastAsia="zh-TW"/>
        </w:rPr>
        <w:t>黏</w:t>
      </w:r>
      <w:proofErr w:type="gramEnd"/>
      <w:r w:rsidRPr="006F6330">
        <w:rPr>
          <w:rFonts w:ascii="新細明體" w:eastAsia="新細明體" w:hAnsi="新細明體"/>
          <w:lang w:eastAsia="zh-TW"/>
        </w:rPr>
        <w:t>、彩繪、石雕、木雕等工藝建造，宛若一座博物館。當地居民信仰中心，香火鼎盛，分靈遍佈全球。每年數百萬香客進香，尤以農曆3月大甲媽祖</w:t>
      </w:r>
      <w:proofErr w:type="gramStart"/>
      <w:r w:rsidRPr="006F6330">
        <w:rPr>
          <w:rFonts w:ascii="新細明體" w:eastAsia="新細明體" w:hAnsi="新細明體"/>
          <w:lang w:eastAsia="zh-TW"/>
        </w:rPr>
        <w:t>遶</w:t>
      </w:r>
      <w:proofErr w:type="gramEnd"/>
      <w:r w:rsidRPr="006F6330">
        <w:rPr>
          <w:rFonts w:ascii="新細明體" w:eastAsia="新細明體" w:hAnsi="新細明體"/>
          <w:lang w:eastAsia="zh-TW"/>
        </w:rPr>
        <w:t>境進香為最大宗教盛事。鄰近有許多知名的美味</w:t>
      </w:r>
      <w:r w:rsidR="003A365E" w:rsidRPr="006F6330">
        <w:rPr>
          <w:rFonts w:ascii="新細明體" w:eastAsia="新細明體" w:hAnsi="新細明體"/>
          <w:lang w:eastAsia="zh-TW"/>
        </w:rPr>
        <w:t>小吃、新港特產伴手禮，拜拜祈求平安之餘，更是要來</w:t>
      </w:r>
      <w:proofErr w:type="gramStart"/>
      <w:r w:rsidR="003A365E" w:rsidRPr="006F6330">
        <w:rPr>
          <w:rFonts w:ascii="新細明體" w:eastAsia="新細明體" w:hAnsi="新細明體"/>
          <w:lang w:eastAsia="zh-TW"/>
        </w:rPr>
        <w:t>一</w:t>
      </w:r>
      <w:proofErr w:type="gramEnd"/>
      <w:r w:rsidR="003A365E" w:rsidRPr="006F6330">
        <w:rPr>
          <w:rFonts w:ascii="新細明體" w:eastAsia="新細明體" w:hAnsi="新細明體"/>
          <w:lang w:eastAsia="zh-TW"/>
        </w:rPr>
        <w:t>「食」究竟。</w:t>
      </w:r>
    </w:p>
    <w:p w:rsidR="00840E7B" w:rsidRPr="006F6330" w:rsidRDefault="00840E7B" w:rsidP="00FA10B0">
      <w:pPr>
        <w:spacing w:after="0" w:line="240" w:lineRule="auto"/>
        <w:rPr>
          <w:rFonts w:ascii="新細明體" w:eastAsia="新細明體" w:hAnsi="新細明體"/>
          <w:lang w:eastAsia="zh-TW"/>
        </w:rPr>
      </w:pPr>
    </w:p>
    <w:p w:rsidR="003A365E"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b/>
          <w:lang w:eastAsia="zh-TW"/>
        </w:rPr>
        <w:t>大興宮</w:t>
      </w:r>
      <w:r w:rsidRPr="006F6330">
        <w:rPr>
          <w:rFonts w:ascii="新細明體" w:eastAsia="新細明體" w:hAnsi="新細明體"/>
          <w:lang w:eastAsia="zh-TW"/>
        </w:rPr>
        <w:br/>
        <w:t>嘉義縣定古蹟，1767年</w:t>
      </w:r>
      <w:proofErr w:type="gramStart"/>
      <w:r w:rsidRPr="006F6330">
        <w:rPr>
          <w:rFonts w:ascii="新細明體" w:eastAsia="新細明體" w:hAnsi="新細明體"/>
          <w:lang w:eastAsia="zh-TW"/>
        </w:rPr>
        <w:t>創建於笨港</w:t>
      </w:r>
      <w:proofErr w:type="gramEnd"/>
      <w:r w:rsidRPr="006F6330">
        <w:rPr>
          <w:rFonts w:ascii="新細明體" w:eastAsia="新細明體" w:hAnsi="新細明體"/>
          <w:lang w:eastAsia="zh-TW"/>
        </w:rPr>
        <w:t>，1804年</w:t>
      </w:r>
      <w:proofErr w:type="gramStart"/>
      <w:r w:rsidRPr="006F6330">
        <w:rPr>
          <w:rFonts w:ascii="新細明體" w:eastAsia="新細明體" w:hAnsi="新細明體"/>
          <w:lang w:eastAsia="zh-TW"/>
        </w:rPr>
        <w:t>遷建現址</w:t>
      </w:r>
      <w:proofErr w:type="gramEnd"/>
      <w:r w:rsidRPr="006F6330">
        <w:rPr>
          <w:rFonts w:ascii="新細明體" w:eastAsia="新細明體" w:hAnsi="新細明體"/>
          <w:lang w:eastAsia="zh-TW"/>
        </w:rPr>
        <w:t>，</w:t>
      </w:r>
      <w:proofErr w:type="gramStart"/>
      <w:r w:rsidRPr="006F6330">
        <w:rPr>
          <w:rFonts w:ascii="新細明體" w:eastAsia="新細明體" w:hAnsi="新細明體"/>
          <w:lang w:eastAsia="zh-TW"/>
        </w:rPr>
        <w:t>主祀保生</w:t>
      </w:r>
      <w:proofErr w:type="gramEnd"/>
      <w:r w:rsidRPr="006F6330">
        <w:rPr>
          <w:rFonts w:ascii="新細明體" w:eastAsia="新細明體" w:hAnsi="新細明體"/>
          <w:lang w:eastAsia="zh-TW"/>
        </w:rPr>
        <w:t>大帝，為新港人祈福信仰中心，建築裝飾細緻華美。在大興宮後方，尚有一清代的「笨港縣</w:t>
      </w:r>
      <w:proofErr w:type="gramStart"/>
      <w:r w:rsidRPr="006F6330">
        <w:rPr>
          <w:rFonts w:ascii="新細明體" w:eastAsia="新細明體" w:hAnsi="新細明體"/>
          <w:lang w:eastAsia="zh-TW"/>
        </w:rPr>
        <w:t>丞</w:t>
      </w:r>
      <w:proofErr w:type="gramEnd"/>
      <w:r w:rsidRPr="006F6330">
        <w:rPr>
          <w:rFonts w:ascii="新細明體" w:eastAsia="新細明體" w:hAnsi="新細明體"/>
          <w:lang w:eastAsia="zh-TW"/>
        </w:rPr>
        <w:t>署」辦公處所，建築內仍保有當時縣衙風貌。早在日治時期，奉天宮到大興宮的這一</w:t>
      </w:r>
      <w:r w:rsidR="003A365E" w:rsidRPr="006F6330">
        <w:rPr>
          <w:rFonts w:ascii="新細明體" w:eastAsia="新細明體" w:hAnsi="新細明體"/>
          <w:lang w:eastAsia="zh-TW"/>
        </w:rPr>
        <w:t>段路，便是新港居民的生活中心，市集、店家皆集中於此，十分熱鬧。</w:t>
      </w:r>
    </w:p>
    <w:p w:rsidR="003A365E" w:rsidRPr="006F6330" w:rsidRDefault="003A365E" w:rsidP="00FA10B0">
      <w:pPr>
        <w:spacing w:after="0" w:line="240" w:lineRule="auto"/>
        <w:rPr>
          <w:rFonts w:ascii="新細明體" w:eastAsia="新細明體" w:hAnsi="新細明體"/>
          <w:lang w:eastAsia="zh-TW"/>
        </w:rPr>
      </w:pPr>
    </w:p>
    <w:p w:rsidR="003A365E"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b/>
          <w:lang w:eastAsia="zh-TW"/>
        </w:rPr>
        <w:t>水仙宮</w:t>
      </w:r>
      <w:r w:rsidRPr="006F6330">
        <w:rPr>
          <w:rFonts w:ascii="新細明體" w:eastAsia="新細明體" w:hAnsi="新細明體"/>
          <w:lang w:eastAsia="zh-TW"/>
        </w:rPr>
        <w:br/>
        <w:t>國定古蹟，1739年創建，</w:t>
      </w:r>
      <w:proofErr w:type="gramStart"/>
      <w:r w:rsidRPr="006F6330">
        <w:rPr>
          <w:rFonts w:ascii="新細明體" w:eastAsia="新細明體" w:hAnsi="新細明體"/>
          <w:lang w:eastAsia="zh-TW"/>
        </w:rPr>
        <w:t>主奉祀</w:t>
      </w:r>
      <w:proofErr w:type="gramEnd"/>
      <w:r w:rsidRPr="006F6330">
        <w:rPr>
          <w:rFonts w:ascii="新細明體" w:eastAsia="新細明體" w:hAnsi="新細明體"/>
          <w:lang w:eastAsia="zh-TW"/>
        </w:rPr>
        <w:t>5位水仙尊王。建築保存涵蓋清乾隆、嘉慶、道光和二戰後初期等4個年代的原始建築材料，石雕氣派，木雕精美、木造結構巧妙完整，</w:t>
      </w:r>
      <w:proofErr w:type="gramStart"/>
      <w:r w:rsidRPr="006F6330">
        <w:rPr>
          <w:rFonts w:ascii="新細明體" w:eastAsia="新細明體" w:hAnsi="新細明體"/>
          <w:lang w:eastAsia="zh-TW"/>
        </w:rPr>
        <w:t>構工包含</w:t>
      </w:r>
      <w:proofErr w:type="gramEnd"/>
      <w:r w:rsidRPr="006F6330">
        <w:rPr>
          <w:rFonts w:ascii="新細明體" w:eastAsia="新細明體" w:hAnsi="新細明體"/>
          <w:lang w:eastAsia="zh-TW"/>
        </w:rPr>
        <w:t>不同年代手法，是研究臺灣傳統廟宇的珍貴個案。水仙宮內更保存多幅由泥塑名師江清露及彩繪名師陳玉峰聯手的泥塑彩繪作品，是全</w:t>
      </w:r>
      <w:proofErr w:type="gramStart"/>
      <w:r w:rsidRPr="006F6330">
        <w:rPr>
          <w:rFonts w:ascii="新細明體" w:eastAsia="新細明體" w:hAnsi="新細明體"/>
          <w:lang w:eastAsia="zh-TW"/>
        </w:rPr>
        <w:t>臺</w:t>
      </w:r>
      <w:proofErr w:type="gramEnd"/>
      <w:r w:rsidRPr="006F6330">
        <w:rPr>
          <w:rFonts w:ascii="新細明體" w:eastAsia="新細明體" w:hAnsi="新細明體"/>
          <w:lang w:eastAsia="zh-TW"/>
        </w:rPr>
        <w:t>僅</w:t>
      </w:r>
      <w:r w:rsidR="003A365E" w:rsidRPr="006F6330">
        <w:rPr>
          <w:rFonts w:ascii="新細明體" w:eastAsia="新細明體" w:hAnsi="新細明體"/>
          <w:lang w:eastAsia="zh-TW"/>
        </w:rPr>
        <w:t>見的組合。當年陳玉峰施作的門神彩繪，更是全</w:t>
      </w:r>
      <w:proofErr w:type="gramStart"/>
      <w:r w:rsidR="003A365E" w:rsidRPr="006F6330">
        <w:rPr>
          <w:rFonts w:ascii="新細明體" w:eastAsia="新細明體" w:hAnsi="新細明體"/>
          <w:lang w:eastAsia="zh-TW"/>
        </w:rPr>
        <w:t>臺</w:t>
      </w:r>
      <w:proofErr w:type="gramEnd"/>
      <w:r w:rsidR="003A365E" w:rsidRPr="006F6330">
        <w:rPr>
          <w:rFonts w:ascii="新細明體" w:eastAsia="新細明體" w:hAnsi="新細明體"/>
          <w:lang w:eastAsia="zh-TW"/>
        </w:rPr>
        <w:t>保存最完整的遺作。</w:t>
      </w:r>
    </w:p>
    <w:p w:rsidR="003A365E" w:rsidRPr="006F6330" w:rsidRDefault="003A365E" w:rsidP="00FA10B0">
      <w:pPr>
        <w:spacing w:after="0" w:line="240" w:lineRule="auto"/>
        <w:rPr>
          <w:rFonts w:ascii="新細明體" w:eastAsia="新細明體" w:hAnsi="新細明體"/>
          <w:lang w:eastAsia="zh-TW"/>
        </w:rPr>
      </w:pPr>
    </w:p>
    <w:p w:rsidR="00840E7B"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b/>
          <w:lang w:eastAsia="zh-TW"/>
        </w:rPr>
        <w:t>六興宮</w:t>
      </w:r>
      <w:r w:rsidRPr="006F6330">
        <w:rPr>
          <w:rFonts w:ascii="新細明體" w:eastAsia="新細明體" w:hAnsi="新細明體"/>
          <w:lang w:eastAsia="zh-TW"/>
        </w:rPr>
        <w:br/>
        <w:t>嘉義縣定古蹟，1829年創建，主祀媽祖，據說與新港奉天宮、北港朝天宮所奉祀的媽祖神像，是繼承笨港天后宮的三尊媽祖神像而來，稱作「大媽」、「二媽」、「三媽」。王得祿將軍奉請三媽神像至溪北奉祀，創建「六興宮」於其公館旁，期許廟宇所在的溪北及月眉、</w:t>
      </w:r>
      <w:proofErr w:type="gramStart"/>
      <w:r w:rsidRPr="006F6330">
        <w:rPr>
          <w:rFonts w:ascii="新細明體" w:eastAsia="新細明體" w:hAnsi="新細明體"/>
          <w:lang w:eastAsia="zh-TW"/>
        </w:rPr>
        <w:t>月潭</w:t>
      </w:r>
      <w:proofErr w:type="gramEnd"/>
      <w:r w:rsidRPr="006F6330">
        <w:rPr>
          <w:rFonts w:ascii="新細明體" w:eastAsia="新細明體" w:hAnsi="新細明體"/>
          <w:lang w:eastAsia="zh-TW"/>
        </w:rPr>
        <w:t>、安和、後厝仔、六斗仔等六個村</w:t>
      </w:r>
      <w:proofErr w:type="gramStart"/>
      <w:r w:rsidRPr="006F6330">
        <w:rPr>
          <w:rFonts w:ascii="新細明體" w:eastAsia="新細明體" w:hAnsi="新細明體"/>
          <w:lang w:eastAsia="zh-TW"/>
        </w:rPr>
        <w:t>庄</w:t>
      </w:r>
      <w:proofErr w:type="gramEnd"/>
      <w:r w:rsidRPr="006F6330">
        <w:rPr>
          <w:rFonts w:ascii="新細明體" w:eastAsia="新細明體" w:hAnsi="新細明體"/>
          <w:lang w:eastAsia="zh-TW"/>
        </w:rPr>
        <w:t>興盛。</w:t>
      </w:r>
      <w:r w:rsidR="00840E7B" w:rsidRPr="006F6330">
        <w:rPr>
          <w:rFonts w:ascii="新細明體" w:eastAsia="新細明體" w:hAnsi="新細明體"/>
          <w:lang w:eastAsia="zh-TW"/>
        </w:rPr>
        <w:t>建築中最精美的是正殿中的長方形藻井，雕刻成</w:t>
      </w:r>
      <w:proofErr w:type="gramStart"/>
      <w:r w:rsidR="00840E7B" w:rsidRPr="006F6330">
        <w:rPr>
          <w:rFonts w:ascii="新細明體" w:eastAsia="新細明體" w:hAnsi="新細明體"/>
          <w:lang w:eastAsia="zh-TW"/>
        </w:rPr>
        <w:t>螭</w:t>
      </w:r>
      <w:proofErr w:type="gramEnd"/>
      <w:r w:rsidR="00840E7B" w:rsidRPr="006F6330">
        <w:rPr>
          <w:rFonts w:ascii="新細明體" w:eastAsia="新細明體" w:hAnsi="新細明體"/>
          <w:lang w:eastAsia="zh-TW"/>
        </w:rPr>
        <w:t>虎造型，渾厚有力。</w:t>
      </w:r>
    </w:p>
    <w:p w:rsidR="00840E7B" w:rsidRPr="006F6330" w:rsidRDefault="00840E7B" w:rsidP="00FA10B0">
      <w:pPr>
        <w:spacing w:after="0" w:line="240" w:lineRule="auto"/>
        <w:rPr>
          <w:rFonts w:ascii="新細明體" w:eastAsia="新細明體" w:hAnsi="新細明體"/>
          <w:lang w:eastAsia="zh-TW"/>
        </w:rPr>
      </w:pPr>
    </w:p>
    <w:p w:rsidR="00840E7B" w:rsidRPr="006F6330" w:rsidRDefault="006F6330" w:rsidP="00FA10B0">
      <w:pPr>
        <w:spacing w:after="0" w:line="240" w:lineRule="auto"/>
        <w:rPr>
          <w:rFonts w:ascii="新細明體" w:eastAsia="新細明體" w:hAnsi="新細明體"/>
          <w:lang w:eastAsia="zh-TW"/>
        </w:rPr>
      </w:pPr>
      <w:proofErr w:type="gramStart"/>
      <w:r w:rsidRPr="006F6330">
        <w:rPr>
          <w:rFonts w:ascii="新細明體" w:eastAsia="新細明體" w:hAnsi="新細明體"/>
          <w:b/>
          <w:lang w:eastAsia="zh-TW"/>
        </w:rPr>
        <w:t>板陶窯</w:t>
      </w:r>
      <w:proofErr w:type="gramEnd"/>
    </w:p>
    <w:p w:rsidR="00840E7B"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新港有「剪</w:t>
      </w:r>
      <w:proofErr w:type="gramStart"/>
      <w:r w:rsidRPr="006F6330">
        <w:rPr>
          <w:rFonts w:ascii="新細明體" w:eastAsia="新細明體" w:hAnsi="新細明體"/>
          <w:lang w:eastAsia="zh-TW"/>
        </w:rPr>
        <w:t>黏</w:t>
      </w:r>
      <w:proofErr w:type="gramEnd"/>
      <w:r w:rsidRPr="006F6330">
        <w:rPr>
          <w:rFonts w:ascii="新細明體" w:eastAsia="新細明體" w:hAnsi="新細明體"/>
          <w:lang w:eastAsia="zh-TW"/>
        </w:rPr>
        <w:t>交</w:t>
      </w:r>
      <w:proofErr w:type="gramStart"/>
      <w:r w:rsidRPr="006F6330">
        <w:rPr>
          <w:rFonts w:ascii="新細明體" w:eastAsia="新細明體" w:hAnsi="新細明體"/>
          <w:lang w:eastAsia="zh-TW"/>
        </w:rPr>
        <w:t>趾</w:t>
      </w:r>
      <w:proofErr w:type="gramEnd"/>
      <w:r w:rsidRPr="006F6330">
        <w:rPr>
          <w:rFonts w:ascii="新細明體" w:eastAsia="新細明體" w:hAnsi="新細明體"/>
          <w:lang w:eastAsia="zh-TW"/>
        </w:rPr>
        <w:t>巢」之稱，從事剪</w:t>
      </w:r>
      <w:proofErr w:type="gramStart"/>
      <w:r w:rsidRPr="006F6330">
        <w:rPr>
          <w:rFonts w:ascii="新細明體" w:eastAsia="新細明體" w:hAnsi="新細明體"/>
          <w:lang w:eastAsia="zh-TW"/>
        </w:rPr>
        <w:t>黏</w:t>
      </w:r>
      <w:proofErr w:type="gramEnd"/>
      <w:r w:rsidRPr="006F6330">
        <w:rPr>
          <w:rFonts w:ascii="新細明體" w:eastAsia="新細明體" w:hAnsi="新細明體"/>
          <w:lang w:eastAsia="zh-TW"/>
        </w:rPr>
        <w:t>及交</w:t>
      </w:r>
      <w:proofErr w:type="gramStart"/>
      <w:r w:rsidRPr="006F6330">
        <w:rPr>
          <w:rFonts w:ascii="新細明體" w:eastAsia="新細明體" w:hAnsi="新細明體"/>
          <w:lang w:eastAsia="zh-TW"/>
        </w:rPr>
        <w:t>趾</w:t>
      </w:r>
      <w:proofErr w:type="gramEnd"/>
      <w:r w:rsidRPr="006F6330">
        <w:rPr>
          <w:rFonts w:ascii="新細明體" w:eastAsia="新細明體" w:hAnsi="新細明體"/>
          <w:lang w:eastAsia="zh-TW"/>
        </w:rPr>
        <w:t>陶產業的</w:t>
      </w:r>
      <w:proofErr w:type="gramStart"/>
      <w:r w:rsidRPr="006F6330">
        <w:rPr>
          <w:rFonts w:ascii="新細明體" w:eastAsia="新細明體" w:hAnsi="新細明體"/>
          <w:lang w:eastAsia="zh-TW"/>
        </w:rPr>
        <w:t>藝師數</w:t>
      </w:r>
      <w:proofErr w:type="gramEnd"/>
      <w:r w:rsidRPr="006F6330">
        <w:rPr>
          <w:rFonts w:ascii="新細明體" w:eastAsia="新細明體" w:hAnsi="新細明體"/>
          <w:lang w:eastAsia="zh-TW"/>
        </w:rPr>
        <w:t>，居全台之冠。</w:t>
      </w:r>
      <w:proofErr w:type="gramStart"/>
      <w:r w:rsidRPr="006F6330">
        <w:rPr>
          <w:rFonts w:ascii="新細明體" w:eastAsia="新細明體" w:hAnsi="新細明體"/>
          <w:lang w:eastAsia="zh-TW"/>
        </w:rPr>
        <w:t>板陶窯</w:t>
      </w:r>
      <w:proofErr w:type="gramEnd"/>
      <w:r w:rsidRPr="006F6330">
        <w:rPr>
          <w:rFonts w:ascii="新細明體" w:eastAsia="新細明體" w:hAnsi="新細明體"/>
          <w:lang w:eastAsia="zh-TW"/>
        </w:rPr>
        <w:t>創立於2005年，將常見於廟宇中的交</w:t>
      </w:r>
      <w:proofErr w:type="gramStart"/>
      <w:r w:rsidRPr="006F6330">
        <w:rPr>
          <w:rFonts w:ascii="新細明體" w:eastAsia="新細明體" w:hAnsi="新細明體"/>
          <w:lang w:eastAsia="zh-TW"/>
        </w:rPr>
        <w:t>趾</w:t>
      </w:r>
      <w:proofErr w:type="gramEnd"/>
      <w:r w:rsidRPr="006F6330">
        <w:rPr>
          <w:rFonts w:ascii="新細明體" w:eastAsia="新細明體" w:hAnsi="新細明體"/>
          <w:lang w:eastAsia="zh-TW"/>
        </w:rPr>
        <w:t>剪</w:t>
      </w:r>
      <w:proofErr w:type="gramStart"/>
      <w:r w:rsidRPr="006F6330">
        <w:rPr>
          <w:rFonts w:ascii="新細明體" w:eastAsia="新細明體" w:hAnsi="新細明體"/>
          <w:lang w:eastAsia="zh-TW"/>
        </w:rPr>
        <w:t>黏</w:t>
      </w:r>
      <w:proofErr w:type="gramEnd"/>
      <w:r w:rsidRPr="006F6330">
        <w:rPr>
          <w:rFonts w:ascii="新細明體" w:eastAsia="新細明體" w:hAnsi="新細明體"/>
          <w:lang w:eastAsia="zh-TW"/>
        </w:rPr>
        <w:t>工藝生活化，打造適合家庭親子同遊的童趣園區，園區包含介紹交</w:t>
      </w:r>
      <w:proofErr w:type="gramStart"/>
      <w:r w:rsidRPr="006F6330">
        <w:rPr>
          <w:rFonts w:ascii="新細明體" w:eastAsia="新細明體" w:hAnsi="新細明體"/>
          <w:lang w:eastAsia="zh-TW"/>
        </w:rPr>
        <w:t>趾</w:t>
      </w:r>
      <w:proofErr w:type="gramEnd"/>
      <w:r w:rsidRPr="006F6330">
        <w:rPr>
          <w:rFonts w:ascii="新細明體" w:eastAsia="新細明體" w:hAnsi="新細明體"/>
          <w:lang w:eastAsia="zh-TW"/>
        </w:rPr>
        <w:t>剪</w:t>
      </w:r>
      <w:proofErr w:type="gramStart"/>
      <w:r w:rsidRPr="006F6330">
        <w:rPr>
          <w:rFonts w:ascii="新細明體" w:eastAsia="新細明體" w:hAnsi="新細明體"/>
          <w:lang w:eastAsia="zh-TW"/>
        </w:rPr>
        <w:t>黏</w:t>
      </w:r>
      <w:proofErr w:type="gramEnd"/>
      <w:r w:rsidRPr="006F6330">
        <w:rPr>
          <w:rFonts w:ascii="新細明體" w:eastAsia="新細明體" w:hAnsi="新細明體"/>
          <w:lang w:eastAsia="zh-TW"/>
        </w:rPr>
        <w:t>工序的展覽館，自己動手做馬賽克、陶板畫、碗盤彩繪的DIY</w:t>
      </w:r>
      <w:r w:rsidR="00840E7B" w:rsidRPr="006F6330">
        <w:rPr>
          <w:rFonts w:ascii="新細明體" w:eastAsia="新細明體" w:hAnsi="新細明體"/>
          <w:lang w:eastAsia="zh-TW"/>
        </w:rPr>
        <w:t>體驗工坊，與環境優美的餐廳、民宿及下午茶。</w:t>
      </w:r>
    </w:p>
    <w:p w:rsidR="00840E7B" w:rsidRPr="006F6330" w:rsidRDefault="00840E7B" w:rsidP="00FA10B0">
      <w:pPr>
        <w:spacing w:after="0" w:line="240" w:lineRule="auto"/>
        <w:rPr>
          <w:rFonts w:ascii="新細明體" w:eastAsia="新細明體" w:hAnsi="新細明體"/>
          <w:lang w:eastAsia="zh-TW"/>
        </w:rPr>
      </w:pPr>
    </w:p>
    <w:p w:rsidR="00840E7B" w:rsidRPr="006F6330" w:rsidRDefault="006F6330" w:rsidP="00FA10B0">
      <w:pPr>
        <w:spacing w:after="0" w:line="240" w:lineRule="auto"/>
        <w:rPr>
          <w:rFonts w:ascii="新細明體" w:eastAsia="新細明體" w:hAnsi="新細明體"/>
          <w:lang w:eastAsia="zh-TW"/>
        </w:rPr>
      </w:pPr>
      <w:proofErr w:type="gramStart"/>
      <w:r w:rsidRPr="006F6330">
        <w:rPr>
          <w:rFonts w:ascii="新細明體" w:eastAsia="新細明體" w:hAnsi="新細明體"/>
          <w:b/>
          <w:lang w:eastAsia="zh-TW"/>
        </w:rPr>
        <w:t>板頭社區</w:t>
      </w:r>
      <w:proofErr w:type="gramEnd"/>
    </w:p>
    <w:p w:rsidR="00840E7B"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位於板頭村內，沿路皆是交</w:t>
      </w:r>
      <w:proofErr w:type="gramStart"/>
      <w:r w:rsidRPr="006F6330">
        <w:rPr>
          <w:rFonts w:ascii="新細明體" w:eastAsia="新細明體" w:hAnsi="新細明體"/>
          <w:lang w:eastAsia="zh-TW"/>
        </w:rPr>
        <w:t>趾</w:t>
      </w:r>
      <w:proofErr w:type="gramEnd"/>
      <w:r w:rsidRPr="006F6330">
        <w:rPr>
          <w:rFonts w:ascii="新細明體" w:eastAsia="新細明體" w:hAnsi="新細明體"/>
          <w:lang w:eastAsia="zh-TW"/>
        </w:rPr>
        <w:t>陶與剪</w:t>
      </w:r>
      <w:proofErr w:type="gramStart"/>
      <w:r w:rsidRPr="006F6330">
        <w:rPr>
          <w:rFonts w:ascii="新細明體" w:eastAsia="新細明體" w:hAnsi="新細明體"/>
          <w:lang w:eastAsia="zh-TW"/>
        </w:rPr>
        <w:t>黏</w:t>
      </w:r>
      <w:proofErr w:type="gramEnd"/>
      <w:r w:rsidRPr="006F6330">
        <w:rPr>
          <w:rFonts w:ascii="新細明體" w:eastAsia="新細明體" w:hAnsi="新細明體"/>
          <w:lang w:eastAsia="zh-TW"/>
        </w:rPr>
        <w:t>的藝術裝置，走至北港溪堤防旁，可見壯觀的「板頭三朵花」大壁畫，以在地交</w:t>
      </w:r>
      <w:proofErr w:type="gramStart"/>
      <w:r w:rsidRPr="006F6330">
        <w:rPr>
          <w:rFonts w:ascii="新細明體" w:eastAsia="新細明體" w:hAnsi="新細明體"/>
          <w:lang w:eastAsia="zh-TW"/>
        </w:rPr>
        <w:t>趾</w:t>
      </w:r>
      <w:proofErr w:type="gramEnd"/>
      <w:r w:rsidRPr="006F6330">
        <w:rPr>
          <w:rFonts w:ascii="新細明體" w:eastAsia="新細明體" w:hAnsi="新細明體"/>
          <w:lang w:eastAsia="zh-TW"/>
        </w:rPr>
        <w:t>陶及剪</w:t>
      </w:r>
      <w:proofErr w:type="gramStart"/>
      <w:r w:rsidRPr="006F6330">
        <w:rPr>
          <w:rFonts w:ascii="新細明體" w:eastAsia="新細明體" w:hAnsi="新細明體"/>
          <w:lang w:eastAsia="zh-TW"/>
        </w:rPr>
        <w:t>黏</w:t>
      </w:r>
      <w:proofErr w:type="gramEnd"/>
      <w:r w:rsidRPr="006F6330">
        <w:rPr>
          <w:rFonts w:ascii="新細明體" w:eastAsia="新細明體" w:hAnsi="新細明體"/>
          <w:lang w:eastAsia="zh-TW"/>
        </w:rPr>
        <w:t>藝術裝置的</w:t>
      </w:r>
      <w:proofErr w:type="gramStart"/>
      <w:r w:rsidRPr="006F6330">
        <w:rPr>
          <w:rFonts w:ascii="新細明體" w:eastAsia="新細明體" w:hAnsi="新細明體"/>
          <w:lang w:eastAsia="zh-TW"/>
        </w:rPr>
        <w:t>──</w:t>
      </w:r>
      <w:proofErr w:type="gramEnd"/>
      <w:r w:rsidRPr="006F6330">
        <w:rPr>
          <w:rFonts w:ascii="新細明體" w:eastAsia="新細明體" w:hAnsi="新細明體"/>
          <w:lang w:eastAsia="zh-TW"/>
        </w:rPr>
        <w:t>苦楝樹、三醉芙蓉與新港夏夜（牽牛花）大幅創作，是藝術融入公共空間的最佳代表。走上堤防上的古笨港戶外考古園區</w:t>
      </w:r>
      <w:r w:rsidR="00840E7B" w:rsidRPr="006F6330">
        <w:rPr>
          <w:rFonts w:ascii="新細明體" w:eastAsia="新細明體" w:hAnsi="新細明體"/>
          <w:lang w:eastAsia="zh-TW"/>
        </w:rPr>
        <w:t>、歷史建築北港溪五分仔鐵橋，都是喜愛拍照的遊客絕對不能錯過的。</w:t>
      </w:r>
    </w:p>
    <w:p w:rsidR="00840E7B" w:rsidRPr="006F6330" w:rsidRDefault="00840E7B" w:rsidP="00FA10B0">
      <w:pPr>
        <w:spacing w:after="0" w:line="240" w:lineRule="auto"/>
        <w:rPr>
          <w:rFonts w:ascii="新細明體" w:eastAsia="新細明體" w:hAnsi="新細明體"/>
          <w:lang w:eastAsia="zh-TW"/>
        </w:rPr>
      </w:pPr>
    </w:p>
    <w:p w:rsidR="00840E7B"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b/>
          <w:lang w:eastAsia="zh-TW"/>
        </w:rPr>
        <w:t>頂菜園鄉土館</w:t>
      </w:r>
    </w:p>
    <w:p w:rsidR="00840E7B"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創立於2003年，重現了台灣50年代的農村景象，園區裡收藏許多當時留存下的舊文物與建築。遊客在這裡可以自由盡情的欣賞古文物，還能享受到烤肉、</w:t>
      </w:r>
      <w:proofErr w:type="gramStart"/>
      <w:r w:rsidRPr="006F6330">
        <w:rPr>
          <w:rFonts w:ascii="新細明體" w:eastAsia="新細明體" w:hAnsi="新細明體"/>
          <w:lang w:eastAsia="zh-TW"/>
        </w:rPr>
        <w:t>控窯</w:t>
      </w:r>
      <w:proofErr w:type="gramEnd"/>
      <w:r w:rsidR="00840E7B" w:rsidRPr="006F6330">
        <w:rPr>
          <w:rFonts w:ascii="新細明體" w:eastAsia="新細明體" w:hAnsi="新細明體"/>
          <w:lang w:eastAsia="zh-TW"/>
        </w:rPr>
        <w:t>、釣青蛙、捉泥鰍、網蜻蜓、挖蚯蚓、打陀螺、玩彈珠等兒時的樂趣。</w:t>
      </w:r>
    </w:p>
    <w:p w:rsidR="00840E7B" w:rsidRPr="006F6330" w:rsidRDefault="00840E7B" w:rsidP="00FA10B0">
      <w:pPr>
        <w:spacing w:after="0" w:line="240" w:lineRule="auto"/>
        <w:rPr>
          <w:rFonts w:ascii="新細明體" w:eastAsia="新細明體" w:hAnsi="新細明體"/>
          <w:lang w:eastAsia="zh-TW"/>
        </w:rPr>
      </w:pPr>
    </w:p>
    <w:p w:rsidR="00840E7B" w:rsidRPr="006F6330" w:rsidRDefault="00840E7B" w:rsidP="00FA10B0">
      <w:pPr>
        <w:spacing w:after="0" w:line="240" w:lineRule="auto"/>
        <w:rPr>
          <w:rFonts w:ascii="新細明體" w:eastAsia="新細明體" w:hAnsi="新細明體"/>
          <w:lang w:eastAsia="zh-TW"/>
        </w:rPr>
      </w:pPr>
      <w:r w:rsidRPr="006F6330">
        <w:rPr>
          <w:rFonts w:ascii="新細明體" w:eastAsia="新細明體" w:hAnsi="新細明體" w:hint="eastAsia"/>
          <w:b/>
          <w:lang w:eastAsia="zh-TW"/>
        </w:rPr>
        <w:t>新港</w:t>
      </w:r>
      <w:r w:rsidR="006F6330" w:rsidRPr="006F6330">
        <w:rPr>
          <w:rFonts w:ascii="新細明體" w:eastAsia="新細明體" w:hAnsi="新細明體"/>
          <w:b/>
          <w:lang w:eastAsia="zh-TW"/>
        </w:rPr>
        <w:t>香藝文化園區</w:t>
      </w:r>
    </w:p>
    <w:p w:rsidR="00033827" w:rsidRPr="006F6330" w:rsidRDefault="006F6330" w:rsidP="00FA10B0">
      <w:pPr>
        <w:spacing w:after="0" w:line="240" w:lineRule="auto"/>
        <w:rPr>
          <w:rFonts w:ascii="新細明體" w:eastAsia="新細明體" w:hAnsi="新細明體"/>
          <w:lang w:eastAsia="zh-TW"/>
        </w:rPr>
      </w:pPr>
      <w:r w:rsidRPr="006F6330">
        <w:rPr>
          <w:rFonts w:ascii="新細明體" w:eastAsia="新細明體" w:hAnsi="新細明體"/>
          <w:lang w:eastAsia="zh-TW"/>
        </w:rPr>
        <w:t>全國第一座以「香」為主題的產業文化館，創立於2008年，闡述地方特色與保存香藝文化及創新的傳承意義。園區內包含香</w:t>
      </w:r>
      <w:proofErr w:type="gramStart"/>
      <w:r w:rsidRPr="006F6330">
        <w:rPr>
          <w:rFonts w:ascii="新細明體" w:eastAsia="新細明體" w:hAnsi="新細明體"/>
          <w:lang w:eastAsia="zh-TW"/>
        </w:rPr>
        <w:t>藝文化館</w:t>
      </w:r>
      <w:proofErr w:type="gramEnd"/>
      <w:r w:rsidRPr="006F6330">
        <w:rPr>
          <w:rFonts w:ascii="新細明體" w:eastAsia="新細明體" w:hAnsi="新細明體"/>
          <w:lang w:eastAsia="zh-TW"/>
        </w:rPr>
        <w:t>：以文化香、生活香、藝品香、原味香及情境香等展覽，以及「</w:t>
      </w:r>
      <w:proofErr w:type="gramStart"/>
      <w:r w:rsidRPr="006F6330">
        <w:rPr>
          <w:rFonts w:ascii="新細明體" w:eastAsia="新細明體" w:hAnsi="新細明體"/>
          <w:lang w:eastAsia="zh-TW"/>
        </w:rPr>
        <w:t>養生香食</w:t>
      </w:r>
      <w:proofErr w:type="gramEnd"/>
      <w:r w:rsidRPr="006F6330">
        <w:rPr>
          <w:rFonts w:ascii="新細明體" w:eastAsia="新細明體" w:hAnsi="新細明體"/>
          <w:lang w:eastAsia="zh-TW"/>
        </w:rPr>
        <w:t>」為主題的風味餐廳、民宿、紀念品店與「</w:t>
      </w:r>
      <w:proofErr w:type="gramStart"/>
      <w:r w:rsidRPr="006F6330">
        <w:rPr>
          <w:rFonts w:ascii="新細明體" w:eastAsia="新細明體" w:hAnsi="新細明體"/>
          <w:lang w:eastAsia="zh-TW"/>
        </w:rPr>
        <w:t>手作香</w:t>
      </w:r>
      <w:proofErr w:type="gramEnd"/>
      <w:r w:rsidRPr="006F6330">
        <w:rPr>
          <w:rFonts w:ascii="新細明體" w:eastAsia="新細明體" w:hAnsi="新細明體"/>
          <w:lang w:eastAsia="zh-TW"/>
        </w:rPr>
        <w:t>」DIY</w:t>
      </w:r>
      <w:r w:rsidR="00840E7B" w:rsidRPr="006F6330">
        <w:rPr>
          <w:rFonts w:ascii="新細明體" w:eastAsia="新細明體" w:hAnsi="新細明體"/>
          <w:lang w:eastAsia="zh-TW"/>
        </w:rPr>
        <w:t>體驗教室。</w:t>
      </w:r>
    </w:p>
    <w:sectPr w:rsidR="00033827" w:rsidRPr="006F63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27126E8"/>
    <w:multiLevelType w:val="hybridMultilevel"/>
    <w:tmpl w:val="94A4E8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BA73A8B"/>
    <w:multiLevelType w:val="hybridMultilevel"/>
    <w:tmpl w:val="64407D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00D79EE"/>
    <w:multiLevelType w:val="hybridMultilevel"/>
    <w:tmpl w:val="BF5A8B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3827"/>
    <w:rsid w:val="00034616"/>
    <w:rsid w:val="0006063C"/>
    <w:rsid w:val="0015074B"/>
    <w:rsid w:val="00156329"/>
    <w:rsid w:val="0028481E"/>
    <w:rsid w:val="0029639D"/>
    <w:rsid w:val="002A6E89"/>
    <w:rsid w:val="002B1318"/>
    <w:rsid w:val="00326F90"/>
    <w:rsid w:val="003A365E"/>
    <w:rsid w:val="003D28BF"/>
    <w:rsid w:val="004B5130"/>
    <w:rsid w:val="00530040"/>
    <w:rsid w:val="00556994"/>
    <w:rsid w:val="00605D04"/>
    <w:rsid w:val="006F6330"/>
    <w:rsid w:val="00840E7B"/>
    <w:rsid w:val="00AA0C79"/>
    <w:rsid w:val="00AA1D8D"/>
    <w:rsid w:val="00B47730"/>
    <w:rsid w:val="00BD20E9"/>
    <w:rsid w:val="00CB0664"/>
    <w:rsid w:val="00FA10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49D265-4B8A-44DF-974C-7B4E9651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3BF2B-22C6-4030-9C4E-1E48E2CA1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16</cp:revision>
  <dcterms:created xsi:type="dcterms:W3CDTF">2013-12-23T23:15:00Z</dcterms:created>
  <dcterms:modified xsi:type="dcterms:W3CDTF">2024-07-05T15:50:00Z</dcterms:modified>
  <cp:category/>
</cp:coreProperties>
</file>